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1clara"/>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Tabla de diseño"/>
      </w:tblPr>
      <w:tblGrid>
        <w:gridCol w:w="7726"/>
        <w:gridCol w:w="200"/>
        <w:gridCol w:w="200"/>
        <w:gridCol w:w="887"/>
      </w:tblGrid>
      <w:tr w:rsidR="00A36F67" w:rsidRPr="00E930CB" w:rsidTr="00D25C8E">
        <w:trPr>
          <w:trHeight w:val="1296"/>
          <w:tblHeader/>
        </w:trPr>
        <w:tc>
          <w:tcPr>
            <w:tcW w:w="7996" w:type="dxa"/>
            <w:shd w:val="clear" w:color="auto" w:fill="EBEBEB" w:themeFill="background2"/>
            <w:tcMar>
              <w:left w:w="360" w:type="dxa"/>
            </w:tcMar>
            <w:vAlign w:val="center"/>
          </w:tcPr>
          <w:sdt>
            <w:sdtPr>
              <w:rPr>
                <w:rFonts w:ascii="Ebrima" w:hAnsi="Ebrima" w:cs="Times New Roman"/>
                <w:sz w:val="36"/>
              </w:rPr>
              <w:alias w:val="Escriba su nombre:"/>
              <w:tag w:val="Escriba su nombre:"/>
              <w:id w:val="1888060227"/>
              <w:placeholder>
                <w:docPart w:val="CD818A1E9FD9410CABB0BAA287DA7153"/>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A36F67" w:rsidRPr="00437765" w:rsidRDefault="00437765" w:rsidP="00D611FE">
                <w:pPr>
                  <w:pStyle w:val="Ttulo"/>
                  <w:rPr>
                    <w:rFonts w:ascii="Ebrima" w:hAnsi="Ebrima" w:cs="Times New Roman"/>
                    <w:sz w:val="36"/>
                  </w:rPr>
                </w:pPr>
                <w:r w:rsidRPr="00437765">
                  <w:rPr>
                    <w:rFonts w:ascii="Ebrima" w:hAnsi="Ebrima" w:cs="Times New Roman"/>
                    <w:sz w:val="36"/>
                  </w:rPr>
                  <w:t>Eduardo Rivera Gómez</w:t>
                </w:r>
              </w:p>
            </w:sdtContent>
          </w:sdt>
          <w:p w:rsidR="00A36F67" w:rsidRPr="00437765" w:rsidRDefault="00437765" w:rsidP="00343FBB">
            <w:pPr>
              <w:pStyle w:val="Direccindelremitente"/>
              <w:rPr>
                <w:rFonts w:ascii="Ebrima" w:hAnsi="Ebrima" w:cs="Times New Roman"/>
              </w:rPr>
            </w:pPr>
            <w:r w:rsidRPr="00437765">
              <w:rPr>
                <w:rFonts w:ascii="Ebrima" w:hAnsi="Ebrima" w:cs="Times New Roman"/>
              </w:rPr>
              <w:t>Universidad Univer Plantel Vallarta</w:t>
            </w:r>
          </w:p>
          <w:p w:rsidR="00A36F67" w:rsidRPr="00E930CB" w:rsidRDefault="00437765" w:rsidP="00437765">
            <w:pPr>
              <w:pStyle w:val="Direccindelremitente"/>
              <w:rPr>
                <w:rFonts w:cs="Times New Roman"/>
              </w:rPr>
            </w:pPr>
            <w:r>
              <w:rPr>
                <w:rFonts w:ascii="Ebrima" w:hAnsi="Ebrima" w:cs="Times New Roman"/>
              </w:rPr>
              <w:t>eduardorvgomez@gmail.com</w:t>
            </w:r>
            <w:r w:rsidR="00A36F67" w:rsidRPr="00437765">
              <w:rPr>
                <w:rFonts w:ascii="Ebrima" w:hAnsi="Ebrima" w:cs="Times New Roman"/>
                <w:lang w:bidi="es-ES"/>
              </w:rPr>
              <w:t xml:space="preserve"> </w:t>
            </w:r>
          </w:p>
        </w:tc>
        <w:tc>
          <w:tcPr>
            <w:tcW w:w="212" w:type="dxa"/>
            <w:shd w:val="clear" w:color="auto" w:fill="17AE92" w:themeFill="accent1"/>
            <w:vAlign w:val="center"/>
          </w:tcPr>
          <w:p w:rsidR="00A36F67" w:rsidRPr="00E930CB" w:rsidRDefault="00A36F67" w:rsidP="00F6207E">
            <w:pPr>
              <w:rPr>
                <w:rFonts w:cs="Times New Roman"/>
              </w:rPr>
            </w:pPr>
          </w:p>
        </w:tc>
        <w:tc>
          <w:tcPr>
            <w:tcW w:w="212" w:type="dxa"/>
            <w:shd w:val="clear" w:color="auto" w:fill="F7A23F" w:themeFill="accent2"/>
            <w:vAlign w:val="center"/>
          </w:tcPr>
          <w:p w:rsidR="00A36F67" w:rsidRPr="00E930CB" w:rsidRDefault="00A36F67" w:rsidP="00F6207E">
            <w:pPr>
              <w:rPr>
                <w:rFonts w:cs="Times New Roman"/>
              </w:rPr>
            </w:pPr>
          </w:p>
        </w:tc>
        <w:tc>
          <w:tcPr>
            <w:tcW w:w="940" w:type="dxa"/>
            <w:shd w:val="clear" w:color="auto" w:fill="6F7E84" w:themeFill="accent3"/>
            <w:vAlign w:val="center"/>
          </w:tcPr>
          <w:p w:rsidR="00A36F67" w:rsidRPr="00E930CB" w:rsidRDefault="00A36F67" w:rsidP="00F6207E">
            <w:pPr>
              <w:rPr>
                <w:rFonts w:cs="Times New Roman"/>
              </w:rPr>
            </w:pPr>
          </w:p>
        </w:tc>
      </w:tr>
    </w:tbl>
    <w:p w:rsidR="00134A94" w:rsidRDefault="00134A94" w:rsidP="00F07379">
      <w:pPr>
        <w:pStyle w:val="Fecha"/>
        <w:rPr>
          <w:rFonts w:ascii="Ebrima" w:hAnsi="Ebrima" w:cs="Times New Roman"/>
          <w:b/>
          <w:color w:val="FF0000"/>
          <w:sz w:val="44"/>
        </w:rPr>
      </w:pPr>
    </w:p>
    <w:p w:rsidR="00156EF1" w:rsidRDefault="00437765" w:rsidP="00F07379">
      <w:pPr>
        <w:pStyle w:val="Fecha"/>
        <w:rPr>
          <w:rFonts w:ascii="Ebrima" w:hAnsi="Ebrima" w:cs="Times New Roman"/>
          <w:b/>
          <w:color w:val="FF0000"/>
          <w:sz w:val="44"/>
        </w:rPr>
      </w:pPr>
      <w:r w:rsidRPr="00437765">
        <w:rPr>
          <w:rFonts w:ascii="Ebrima" w:hAnsi="Ebrima" w:cs="Times New Roman"/>
          <w:b/>
          <w:color w:val="FF0000"/>
          <w:sz w:val="44"/>
        </w:rPr>
        <w:t xml:space="preserve">Reporte de Servicio Social </w:t>
      </w:r>
    </w:p>
    <w:p w:rsidR="00134A94" w:rsidRPr="00134A94" w:rsidRDefault="00134A94" w:rsidP="00134A94"/>
    <w:p w:rsidR="00EF3C3D" w:rsidRPr="00EF3C3D" w:rsidRDefault="00EF3C3D" w:rsidP="00EF3C3D"/>
    <w:sdt>
      <w:sdtPr>
        <w:rPr>
          <w:rFonts w:cs="Times New Roman"/>
        </w:rPr>
        <w:alias w:val="Escriba el nombre del destinatario:"/>
        <w:tag w:val="Escriba el nombre del destinatario:"/>
        <w:id w:val="1515885999"/>
        <w:placeholder>
          <w:docPart w:val="950D86845BAF4459A3B052A7B4DBE65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156EF1" w:rsidRPr="00E930CB" w:rsidRDefault="003E6E0B" w:rsidP="00F07379">
          <w:pPr>
            <w:pStyle w:val="Direccindeldestinatario"/>
            <w:rPr>
              <w:rFonts w:cs="Times New Roman"/>
            </w:rPr>
          </w:pPr>
          <w:r>
            <w:rPr>
              <w:rFonts w:cs="Times New Roman"/>
              <w:lang w:val="es-MX"/>
            </w:rPr>
            <w:t>Centro de Investigación y de Estudios Avanzados</w:t>
          </w:r>
          <w:r w:rsidR="00D46422">
            <w:rPr>
              <w:rFonts w:cs="Times New Roman"/>
              <w:lang w:val="es-MX"/>
            </w:rPr>
            <w:t xml:space="preserve"> CINVESTAV</w:t>
          </w:r>
        </w:p>
      </w:sdtContent>
    </w:sdt>
    <w:p w:rsidR="00EF3C3D" w:rsidRPr="00134A94" w:rsidRDefault="00A77A46" w:rsidP="00134A94">
      <w:pPr>
        <w:pStyle w:val="Direccindeldestinatario"/>
        <w:rPr>
          <w:rFonts w:cs="Times New Roman"/>
        </w:rPr>
      </w:pPr>
      <w:sdt>
        <w:sdtPr>
          <w:rPr>
            <w:rFonts w:cs="Times New Roman"/>
          </w:rPr>
          <w:alias w:val="Escriba el nombre de la compañía del destinatario:"/>
          <w:tag w:val="Escriba el nombre de la compañía del destinatario:"/>
          <w:id w:val="222650466"/>
          <w:placeholder>
            <w:docPart w:val="7F7D4ECEC03547E39AC357E10EA818F9"/>
          </w:placeholder>
          <w:temporary/>
          <w:showingPlcHdr/>
          <w15:appearance w15:val="hidden"/>
        </w:sdtPr>
        <w:sdtEndPr/>
        <w:sdtContent>
          <w:r w:rsidR="00156EF1" w:rsidRPr="00E930CB">
            <w:rPr>
              <w:rFonts w:cs="Times New Roman"/>
              <w:lang w:bidi="es-ES"/>
            </w:rPr>
            <w:t>Nombre de la compañía del destinatario</w:t>
          </w:r>
        </w:sdtContent>
      </w:sdt>
    </w:p>
    <w:p w:rsidR="00EF3C3D" w:rsidRDefault="00EF3C3D" w:rsidP="00D46422">
      <w:pPr>
        <w:jc w:val="center"/>
        <w:rPr>
          <w:rFonts w:ascii="Ebrima" w:hAnsi="Ebrima" w:cs="Times New Roman"/>
          <w:b/>
          <w:sz w:val="32"/>
        </w:rPr>
      </w:pPr>
    </w:p>
    <w:p w:rsidR="00EF3C3D" w:rsidRDefault="00EF3C3D" w:rsidP="00D46422">
      <w:pPr>
        <w:jc w:val="center"/>
        <w:rPr>
          <w:rFonts w:ascii="Ebrima" w:hAnsi="Ebrima" w:cs="Times New Roman"/>
          <w:b/>
          <w:sz w:val="32"/>
        </w:rPr>
      </w:pPr>
    </w:p>
    <w:p w:rsidR="00D46422" w:rsidRDefault="00D46422" w:rsidP="00D46422">
      <w:pPr>
        <w:jc w:val="center"/>
        <w:rPr>
          <w:rFonts w:ascii="Ebrima" w:hAnsi="Ebrima" w:cs="Times New Roman"/>
          <w:b/>
          <w:sz w:val="32"/>
        </w:rPr>
      </w:pPr>
      <w:r w:rsidRPr="00D46422">
        <w:rPr>
          <w:rFonts w:ascii="Ebrima" w:hAnsi="Ebrima" w:cs="Times New Roman"/>
          <w:b/>
          <w:sz w:val="32"/>
        </w:rPr>
        <w:t>Aplicación Android Para Supervisión de Hidroponía</w:t>
      </w:r>
    </w:p>
    <w:p w:rsidR="00134A94" w:rsidRDefault="00134A94" w:rsidP="00D46422">
      <w:pPr>
        <w:jc w:val="center"/>
        <w:rPr>
          <w:rFonts w:ascii="Ebrima" w:hAnsi="Ebrima" w:cs="Times New Roman"/>
          <w:b/>
          <w:sz w:val="32"/>
        </w:rPr>
      </w:pPr>
    </w:p>
    <w:p w:rsidR="00134A94" w:rsidRDefault="00134A94" w:rsidP="00D46422">
      <w:pPr>
        <w:jc w:val="center"/>
        <w:rPr>
          <w:rFonts w:ascii="Ebrima" w:hAnsi="Ebrima" w:cs="Times New Roman"/>
          <w:b/>
          <w:sz w:val="32"/>
        </w:rPr>
      </w:pPr>
    </w:p>
    <w:p w:rsidR="00134A94" w:rsidRDefault="00134A94" w:rsidP="00D46422">
      <w:pPr>
        <w:jc w:val="center"/>
        <w:rPr>
          <w:rFonts w:ascii="Ebrima" w:hAnsi="Ebrima" w:cs="Times New Roman"/>
          <w:b/>
          <w:sz w:val="32"/>
        </w:rPr>
      </w:pPr>
    </w:p>
    <w:p w:rsidR="00134A94" w:rsidRDefault="00134A94" w:rsidP="00D46422">
      <w:pPr>
        <w:jc w:val="center"/>
        <w:rPr>
          <w:rFonts w:ascii="Ebrima" w:hAnsi="Ebrima" w:cs="Times New Roman"/>
          <w:b/>
          <w:sz w:val="32"/>
        </w:rPr>
      </w:pPr>
    </w:p>
    <w:p w:rsidR="00134A94" w:rsidRDefault="00134A94" w:rsidP="00D46422">
      <w:pPr>
        <w:jc w:val="center"/>
        <w:rPr>
          <w:rFonts w:ascii="Ebrima" w:hAnsi="Ebrima" w:cs="Times New Roman"/>
          <w:b/>
          <w:sz w:val="32"/>
        </w:rPr>
      </w:pPr>
    </w:p>
    <w:p w:rsidR="00134A94" w:rsidRDefault="00134A94" w:rsidP="00D46422">
      <w:pPr>
        <w:jc w:val="center"/>
        <w:rPr>
          <w:rFonts w:ascii="Ebrima" w:hAnsi="Ebrima" w:cs="Times New Roman"/>
          <w:b/>
          <w:sz w:val="32"/>
        </w:rPr>
      </w:pPr>
    </w:p>
    <w:p w:rsidR="00134A94" w:rsidRDefault="00134A94" w:rsidP="00134A94">
      <w:pPr>
        <w:rPr>
          <w:rFonts w:ascii="Arial" w:hAnsi="Arial" w:cs="Arial"/>
        </w:rPr>
      </w:pPr>
      <w:r w:rsidRPr="00D46422">
        <w:rPr>
          <w:rFonts w:ascii="Arial" w:hAnsi="Arial" w:cs="Arial"/>
        </w:rPr>
        <w:t>Proyecto</w:t>
      </w:r>
      <w:r>
        <w:rPr>
          <w:rFonts w:ascii="Arial" w:hAnsi="Arial" w:cs="Arial"/>
        </w:rPr>
        <w:t>:</w:t>
      </w:r>
    </w:p>
    <w:p w:rsidR="00134A94" w:rsidRPr="00134A94" w:rsidRDefault="00134A94" w:rsidP="00134A94">
      <w:pPr>
        <w:rPr>
          <w:rFonts w:ascii="Arial" w:hAnsi="Arial" w:cs="Arial"/>
          <w:color w:val="auto"/>
          <w:sz w:val="24"/>
        </w:rPr>
      </w:pPr>
      <w:r w:rsidRPr="00134A94">
        <w:rPr>
          <w:rFonts w:ascii="Ebrima" w:hAnsi="Ebrima" w:cs="Arial"/>
          <w:b/>
          <w:color w:val="auto"/>
          <w:sz w:val="32"/>
        </w:rPr>
        <w:t>Hone</w:t>
      </w:r>
    </w:p>
    <w:p w:rsidR="00134A94" w:rsidRPr="00134A94" w:rsidRDefault="00134A94" w:rsidP="00134A94">
      <w:pPr>
        <w:rPr>
          <w:rFonts w:ascii="Arial" w:hAnsi="Arial" w:cs="Arial"/>
        </w:rPr>
      </w:pPr>
    </w:p>
    <w:p w:rsidR="00D46422" w:rsidRDefault="00D46422" w:rsidP="0048651A">
      <w:pPr>
        <w:pStyle w:val="NormalWeb"/>
        <w:shd w:val="clear" w:color="auto" w:fill="FFFFFF"/>
        <w:spacing w:after="240" w:line="240" w:lineRule="auto"/>
        <w:jc w:val="both"/>
        <w:rPr>
          <w:rFonts w:ascii="Ebrima" w:eastAsia="Times New Roman" w:hAnsi="Ebrima" w:cs="Arial"/>
          <w:color w:val="000000" w:themeColor="text1"/>
          <w:sz w:val="22"/>
          <w:szCs w:val="22"/>
          <w:lang w:val="es-MX" w:eastAsia="es-MX"/>
        </w:rPr>
      </w:pPr>
      <w:r w:rsidRPr="0048651A">
        <w:rPr>
          <w:rFonts w:ascii="Ebrima" w:hAnsi="Ebrima"/>
          <w:color w:val="000000" w:themeColor="text1"/>
          <w:sz w:val="22"/>
          <w:szCs w:val="22"/>
        </w:rPr>
        <w:t xml:space="preserve">Para </w:t>
      </w:r>
      <w:r w:rsidR="00134A94">
        <w:rPr>
          <w:rFonts w:ascii="Ebrima" w:hAnsi="Ebrima"/>
          <w:color w:val="000000" w:themeColor="text1"/>
          <w:sz w:val="22"/>
          <w:szCs w:val="22"/>
        </w:rPr>
        <w:t xml:space="preserve">la creación de </w:t>
      </w:r>
      <w:r w:rsidRPr="0048651A">
        <w:rPr>
          <w:rFonts w:ascii="Ebrima" w:hAnsi="Ebrima"/>
          <w:color w:val="000000" w:themeColor="text1"/>
          <w:sz w:val="22"/>
          <w:szCs w:val="22"/>
        </w:rPr>
        <w:t xml:space="preserve">esta aplicación se </w:t>
      </w:r>
      <w:r w:rsidR="00134A94">
        <w:rPr>
          <w:rFonts w:ascii="Ebrima" w:hAnsi="Ebrima"/>
          <w:color w:val="000000" w:themeColor="text1"/>
          <w:sz w:val="22"/>
          <w:szCs w:val="22"/>
        </w:rPr>
        <w:t>utilizó</w:t>
      </w:r>
      <w:r w:rsidRPr="0048651A">
        <w:rPr>
          <w:rFonts w:ascii="Ebrima" w:hAnsi="Ebrima"/>
          <w:color w:val="000000" w:themeColor="text1"/>
          <w:sz w:val="22"/>
          <w:szCs w:val="22"/>
        </w:rPr>
        <w:t xml:space="preserve"> el Software Android Studio el cual como explicación básica sobre este software; Es </w:t>
      </w:r>
      <w:r w:rsidRPr="0048651A">
        <w:rPr>
          <w:rFonts w:ascii="Ebrima" w:eastAsia="Times New Roman" w:hAnsi="Ebrima" w:cs="Arial"/>
          <w:color w:val="000000" w:themeColor="text1"/>
          <w:sz w:val="22"/>
          <w:szCs w:val="22"/>
          <w:lang w:val="es-MX" w:eastAsia="es-MX"/>
        </w:rPr>
        <w:t>el entorno de desarrollo integrado (IDE) oficial para el desarrollo de aplicaciones para Android y se basa en </w:t>
      </w:r>
      <w:hyperlink r:id="rId10" w:history="1">
        <w:r w:rsidRPr="0048651A">
          <w:rPr>
            <w:rFonts w:ascii="Ebrima" w:eastAsia="Times New Roman" w:hAnsi="Ebrima" w:cs="Arial"/>
            <w:color w:val="000000" w:themeColor="text1"/>
            <w:sz w:val="22"/>
            <w:szCs w:val="22"/>
            <w:u w:val="single"/>
            <w:lang w:val="es-MX" w:eastAsia="es-MX"/>
          </w:rPr>
          <w:t>IntelliJ IDEA </w:t>
        </w:r>
      </w:hyperlink>
      <w:r w:rsidRPr="0048651A">
        <w:rPr>
          <w:rFonts w:ascii="Ebrima" w:eastAsia="Times New Roman" w:hAnsi="Ebrima" w:cs="Arial"/>
          <w:color w:val="000000" w:themeColor="text1"/>
          <w:sz w:val="22"/>
          <w:szCs w:val="22"/>
          <w:lang w:val="es-MX" w:eastAsia="es-MX"/>
        </w:rPr>
        <w:t>. Además del potente editor de códigos y las herramientas para desarrolladores de IntelliJ, Android Studio ofrece aún más funciones que aumentan tu productividad durante la compilación de apps para Android, como las siguientes:</w:t>
      </w:r>
    </w:p>
    <w:p w:rsidR="00134A94" w:rsidRPr="00134A94" w:rsidRDefault="00134A94" w:rsidP="00134A94">
      <w:pPr>
        <w:pStyle w:val="NormalWeb"/>
        <w:shd w:val="clear" w:color="auto" w:fill="FFFFFF"/>
        <w:spacing w:after="240" w:line="276" w:lineRule="auto"/>
        <w:jc w:val="both"/>
        <w:rPr>
          <w:rFonts w:ascii="Ebrima" w:eastAsia="Times New Roman" w:hAnsi="Ebrima" w:cs="Arial"/>
          <w:color w:val="auto"/>
          <w:sz w:val="22"/>
          <w:szCs w:val="22"/>
          <w:lang w:val="es-MX" w:eastAsia="es-MX"/>
        </w:rPr>
      </w:pPr>
      <w:proofErr w:type="spellStart"/>
      <w:r w:rsidRPr="00134A94">
        <w:rPr>
          <w:rFonts w:ascii="Ebrima" w:hAnsi="Ebrima" w:cs="Arial"/>
          <w:bCs/>
          <w:color w:val="auto"/>
          <w:sz w:val="22"/>
          <w:szCs w:val="22"/>
          <w:shd w:val="clear" w:color="auto" w:fill="FFFFFF"/>
        </w:rPr>
        <w:t>IntelliJ</w:t>
      </w:r>
      <w:proofErr w:type="spellEnd"/>
      <w:r w:rsidRPr="00134A94">
        <w:rPr>
          <w:rFonts w:ascii="Ebrima" w:hAnsi="Ebrima" w:cs="Arial"/>
          <w:bCs/>
          <w:color w:val="auto"/>
          <w:sz w:val="22"/>
          <w:szCs w:val="22"/>
          <w:shd w:val="clear" w:color="auto" w:fill="FFFFFF"/>
        </w:rPr>
        <w:t xml:space="preserve"> IDEA</w:t>
      </w:r>
      <w:r w:rsidRPr="00134A94">
        <w:rPr>
          <w:rFonts w:ascii="Ebrima" w:hAnsi="Ebrima" w:cs="Arial"/>
          <w:color w:val="auto"/>
          <w:sz w:val="22"/>
          <w:szCs w:val="22"/>
          <w:shd w:val="clear" w:color="auto" w:fill="FFFFFF"/>
        </w:rPr>
        <w:t> es un ambiente de desarrollo integrado(IDE) para el desarrollo de programas informáticos.</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Un sistema de compilación basado en Gradle flexible</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Un emulador rápido con varias funciones</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Un entorno unificado en el que puedes realizar desarrollos para todos los dispositivos Android</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Instant Run para aplicar cambios mientras tu app se ejecuta sin la necesidad de compilar un nuevo APK</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Integración de plantillas de código y GitHub para ayudarte a compilar funciones comunes de las apps e importar ejemplos de código</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Gran cantidad de herramientas y frameworks de prueba</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Herramientas Lint para detectar problemas de rendimiento, usabilidad, compatibilidad de versión, etc.</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Compatibilidad con C++ y NDK</w:t>
      </w:r>
    </w:p>
    <w:p w:rsidR="00D46422" w:rsidRPr="00D46422" w:rsidRDefault="00D46422" w:rsidP="0048651A">
      <w:pPr>
        <w:numPr>
          <w:ilvl w:val="0"/>
          <w:numId w:val="11"/>
        </w:numPr>
        <w:shd w:val="clear" w:color="auto" w:fill="FFFFFF"/>
        <w:spacing w:after="180" w:line="240" w:lineRule="auto"/>
        <w:ind w:left="300"/>
        <w:jc w:val="both"/>
        <w:rPr>
          <w:rFonts w:ascii="Ebrima" w:eastAsia="Times New Roman" w:hAnsi="Ebrima" w:cs="Arial"/>
          <w:color w:val="000000" w:themeColor="text1"/>
          <w:lang w:val="es-MX" w:eastAsia="es-MX"/>
        </w:rPr>
      </w:pPr>
      <w:r w:rsidRPr="00D46422">
        <w:rPr>
          <w:rFonts w:ascii="Ebrima" w:eastAsia="Times New Roman" w:hAnsi="Ebrima" w:cs="Arial"/>
          <w:color w:val="000000" w:themeColor="text1"/>
          <w:lang w:val="es-MX" w:eastAsia="es-MX"/>
        </w:rPr>
        <w:t>Soporte incorporado para </w:t>
      </w:r>
      <w:hyperlink r:id="rId11" w:history="1">
        <w:r w:rsidRPr="0048651A">
          <w:rPr>
            <w:rFonts w:ascii="Ebrima" w:eastAsia="Times New Roman" w:hAnsi="Ebrima" w:cs="Arial"/>
            <w:color w:val="000000" w:themeColor="text1"/>
            <w:u w:val="single"/>
            <w:lang w:val="es-MX" w:eastAsia="es-MX"/>
          </w:rPr>
          <w:t>Google Cloud Platform</w:t>
        </w:r>
      </w:hyperlink>
      <w:r w:rsidRPr="00D46422">
        <w:rPr>
          <w:rFonts w:ascii="Ebrima" w:eastAsia="Times New Roman" w:hAnsi="Ebrima" w:cs="Arial"/>
          <w:color w:val="000000" w:themeColor="text1"/>
          <w:lang w:val="es-MX" w:eastAsia="es-MX"/>
        </w:rPr>
        <w:t>, lo que facilita la integración de Google Cloud Messaging y App Engine</w:t>
      </w:r>
    </w:p>
    <w:p w:rsidR="00D46422" w:rsidRDefault="00D46422" w:rsidP="0048651A">
      <w:pPr>
        <w:spacing w:line="240" w:lineRule="auto"/>
        <w:jc w:val="both"/>
        <w:rPr>
          <w:rFonts w:ascii="Ebrima" w:hAnsi="Ebrima" w:cs="Times New Roman"/>
          <w:b/>
          <w:color w:val="000000" w:themeColor="text1"/>
          <w:sz w:val="32"/>
          <w:szCs w:val="32"/>
        </w:rPr>
      </w:pPr>
    </w:p>
    <w:p w:rsidR="00134A94" w:rsidRDefault="00134A94" w:rsidP="0048651A">
      <w:pPr>
        <w:spacing w:line="240" w:lineRule="auto"/>
        <w:jc w:val="both"/>
        <w:rPr>
          <w:rFonts w:ascii="Ebrima" w:hAnsi="Ebrima" w:cs="Times New Roman"/>
          <w:b/>
          <w:color w:val="000000" w:themeColor="text1"/>
          <w:sz w:val="32"/>
          <w:szCs w:val="32"/>
        </w:rPr>
      </w:pPr>
    </w:p>
    <w:p w:rsidR="00134A94" w:rsidRPr="0048651A" w:rsidRDefault="00134A94" w:rsidP="0048651A">
      <w:pPr>
        <w:spacing w:line="240" w:lineRule="auto"/>
        <w:jc w:val="both"/>
        <w:rPr>
          <w:rFonts w:ascii="Ebrima" w:hAnsi="Ebrima" w:cs="Times New Roman"/>
          <w:b/>
          <w:color w:val="000000" w:themeColor="text1"/>
          <w:sz w:val="32"/>
          <w:szCs w:val="32"/>
        </w:rPr>
      </w:pPr>
      <w:bookmarkStart w:id="0" w:name="_GoBack"/>
      <w:bookmarkEnd w:id="0"/>
    </w:p>
    <w:p w:rsidR="00D46422" w:rsidRDefault="0048651A" w:rsidP="0048651A">
      <w:pPr>
        <w:spacing w:line="240" w:lineRule="auto"/>
        <w:jc w:val="both"/>
        <w:rPr>
          <w:rFonts w:ascii="Ebrima" w:hAnsi="Ebrima" w:cs="Times New Roman"/>
          <w:b/>
          <w:color w:val="000000" w:themeColor="text1"/>
          <w:sz w:val="32"/>
          <w:szCs w:val="32"/>
        </w:rPr>
      </w:pPr>
      <w:r w:rsidRPr="0048651A">
        <w:rPr>
          <w:rFonts w:ascii="Ebrima" w:hAnsi="Ebrima" w:cs="Times New Roman"/>
          <w:b/>
          <w:color w:val="000000" w:themeColor="text1"/>
          <w:sz w:val="32"/>
          <w:szCs w:val="32"/>
        </w:rPr>
        <w:lastRenderedPageBreak/>
        <w:t>Estructura</w:t>
      </w:r>
      <w:r w:rsidR="008B01B4">
        <w:rPr>
          <w:rFonts w:ascii="Ebrima" w:hAnsi="Ebrima" w:cs="Times New Roman"/>
          <w:b/>
          <w:color w:val="000000" w:themeColor="text1"/>
          <w:sz w:val="32"/>
          <w:szCs w:val="32"/>
        </w:rPr>
        <w:tab/>
      </w:r>
    </w:p>
    <w:p w:rsidR="0048651A" w:rsidRPr="00D46422" w:rsidRDefault="00134A94" w:rsidP="00134A94">
      <w:pPr>
        <w:spacing w:line="240" w:lineRule="auto"/>
        <w:jc w:val="both"/>
        <w:rPr>
          <w:rFonts w:ascii="Ebrima" w:hAnsi="Ebrima" w:cs="Times New Roman"/>
          <w:b/>
          <w:color w:val="000000" w:themeColor="text1"/>
          <w:sz w:val="32"/>
          <w:szCs w:val="32"/>
        </w:rPr>
      </w:pPr>
      <w:r w:rsidRPr="0048651A">
        <w:rPr>
          <w:rFonts w:ascii="Ebrima" w:hAnsi="Ebrima"/>
          <w:noProof/>
          <w:lang w:val="es-MX" w:eastAsia="es-MX"/>
        </w:rPr>
        <w:drawing>
          <wp:anchor distT="0" distB="0" distL="114300" distR="114300" simplePos="0" relativeHeight="251658240" behindDoc="1" locked="0" layoutInCell="1" allowOverlap="1" wp14:anchorId="2F2CB78C" wp14:editId="618A552B">
            <wp:simplePos x="0" y="0"/>
            <wp:positionH relativeFrom="margin">
              <wp:posOffset>3248025</wp:posOffset>
            </wp:positionH>
            <wp:positionV relativeFrom="paragraph">
              <wp:posOffset>387350</wp:posOffset>
            </wp:positionV>
            <wp:extent cx="2613660" cy="7219950"/>
            <wp:effectExtent l="0" t="0" r="0" b="0"/>
            <wp:wrapTight wrapText="bothSides">
              <wp:wrapPolygon edited="0">
                <wp:start x="0" y="0"/>
                <wp:lineTo x="0" y="21543"/>
                <wp:lineTo x="21411" y="21543"/>
                <wp:lineTo x="214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13660" cy="7219950"/>
                    </a:xfrm>
                    <a:prstGeom prst="rect">
                      <a:avLst/>
                    </a:prstGeom>
                  </pic:spPr>
                </pic:pic>
              </a:graphicData>
            </a:graphic>
            <wp14:sizeRelH relativeFrom="margin">
              <wp14:pctWidth>0</wp14:pctWidth>
            </wp14:sizeRelH>
            <wp14:sizeRelV relativeFrom="margin">
              <wp14:pctHeight>0</wp14:pctHeight>
            </wp14:sizeRelV>
          </wp:anchor>
        </w:drawing>
      </w:r>
      <w:r w:rsidR="00D46422" w:rsidRPr="00D46422">
        <w:rPr>
          <w:rFonts w:ascii="Ebrima" w:eastAsia="Times New Roman" w:hAnsi="Ebrima" w:cs="Arial"/>
          <w:color w:val="auto"/>
          <w:lang w:val="es-MX" w:eastAsia="es-MX"/>
        </w:rPr>
        <w:t>Cada proyecto en Android Studio contiene uno o más módulos con archivos de código fuente y archivos de recursos. Entre los tipos de módulos se incluyen los siguientes:</w:t>
      </w:r>
    </w:p>
    <w:p w:rsidR="00D46422" w:rsidRPr="00D46422" w:rsidRDefault="00D46422" w:rsidP="0048651A">
      <w:pPr>
        <w:numPr>
          <w:ilvl w:val="0"/>
          <w:numId w:val="12"/>
        </w:numPr>
        <w:shd w:val="clear" w:color="auto" w:fill="FFFFFF"/>
        <w:spacing w:after="180" w:line="240" w:lineRule="auto"/>
        <w:ind w:left="300"/>
        <w:jc w:val="both"/>
        <w:rPr>
          <w:rFonts w:ascii="Ebrima" w:eastAsia="Times New Roman" w:hAnsi="Ebrima" w:cs="Arial"/>
          <w:color w:val="auto"/>
          <w:lang w:val="es-MX" w:eastAsia="es-MX"/>
        </w:rPr>
      </w:pPr>
      <w:r w:rsidRPr="00D46422">
        <w:rPr>
          <w:rFonts w:ascii="Ebrima" w:eastAsia="Times New Roman" w:hAnsi="Ebrima" w:cs="Arial"/>
          <w:color w:val="auto"/>
          <w:lang w:val="es-MX" w:eastAsia="es-MX"/>
        </w:rPr>
        <w:t>módulos de apps para Android</w:t>
      </w:r>
    </w:p>
    <w:p w:rsidR="00D46422" w:rsidRPr="00D46422" w:rsidRDefault="00D46422" w:rsidP="0048651A">
      <w:pPr>
        <w:numPr>
          <w:ilvl w:val="0"/>
          <w:numId w:val="12"/>
        </w:numPr>
        <w:shd w:val="clear" w:color="auto" w:fill="FFFFFF"/>
        <w:spacing w:after="180" w:line="240" w:lineRule="auto"/>
        <w:ind w:left="300"/>
        <w:jc w:val="both"/>
        <w:rPr>
          <w:rFonts w:ascii="Ebrima" w:eastAsia="Times New Roman" w:hAnsi="Ebrima" w:cs="Arial"/>
          <w:color w:val="auto"/>
          <w:lang w:val="es-MX" w:eastAsia="es-MX"/>
        </w:rPr>
      </w:pPr>
      <w:r w:rsidRPr="00D46422">
        <w:rPr>
          <w:rFonts w:ascii="Ebrima" w:eastAsia="Times New Roman" w:hAnsi="Ebrima" w:cs="Arial"/>
          <w:color w:val="auto"/>
          <w:lang w:val="es-MX" w:eastAsia="es-MX"/>
        </w:rPr>
        <w:t>módulos de bibliotecas</w:t>
      </w:r>
    </w:p>
    <w:p w:rsidR="00D46422" w:rsidRPr="00D46422" w:rsidRDefault="00D46422" w:rsidP="0048651A">
      <w:pPr>
        <w:numPr>
          <w:ilvl w:val="0"/>
          <w:numId w:val="12"/>
        </w:numPr>
        <w:shd w:val="clear" w:color="auto" w:fill="FFFFFF"/>
        <w:spacing w:after="180" w:line="240" w:lineRule="auto"/>
        <w:ind w:left="300"/>
        <w:jc w:val="both"/>
        <w:rPr>
          <w:rFonts w:ascii="Ebrima" w:eastAsia="Times New Roman" w:hAnsi="Ebrima" w:cs="Arial"/>
          <w:color w:val="auto"/>
          <w:lang w:val="es-MX" w:eastAsia="es-MX"/>
        </w:rPr>
      </w:pPr>
      <w:r w:rsidRPr="00D46422">
        <w:rPr>
          <w:rFonts w:ascii="Ebrima" w:eastAsia="Times New Roman" w:hAnsi="Ebrima" w:cs="Arial"/>
          <w:color w:val="auto"/>
          <w:lang w:val="es-MX" w:eastAsia="es-MX"/>
        </w:rPr>
        <w:t>módulos de Google App Engine</w:t>
      </w:r>
    </w:p>
    <w:p w:rsidR="00D46422" w:rsidRPr="00D46422" w:rsidRDefault="00D46422" w:rsidP="0048651A">
      <w:pPr>
        <w:shd w:val="clear" w:color="auto" w:fill="FFFFFF"/>
        <w:spacing w:after="180" w:line="240" w:lineRule="auto"/>
        <w:jc w:val="both"/>
        <w:rPr>
          <w:rFonts w:ascii="Ebrima" w:eastAsia="Times New Roman" w:hAnsi="Ebrima" w:cs="Arial"/>
          <w:color w:val="auto"/>
          <w:lang w:val="es-MX" w:eastAsia="es-MX"/>
        </w:rPr>
      </w:pPr>
      <w:r w:rsidRPr="00D46422">
        <w:rPr>
          <w:rFonts w:ascii="Ebrima" w:eastAsia="Times New Roman" w:hAnsi="Ebrima" w:cs="Arial"/>
          <w:color w:val="auto"/>
          <w:lang w:val="es-MX" w:eastAsia="es-MX"/>
        </w:rPr>
        <w:t>De manera predeterminada, Android Studio muestra los archivos de tu proyecto en la vista de proyectos de Android, como se muestra en la figura 1. Esta vista se organiza en módulos para proporcionar un rápido acceso a los archivos de origen clave de tu proyecto.</w:t>
      </w:r>
    </w:p>
    <w:p w:rsidR="00D46422" w:rsidRPr="00D46422" w:rsidRDefault="00D46422" w:rsidP="0048651A">
      <w:pPr>
        <w:shd w:val="clear" w:color="auto" w:fill="FFFFFF"/>
        <w:spacing w:after="180" w:line="240" w:lineRule="auto"/>
        <w:jc w:val="both"/>
        <w:rPr>
          <w:rFonts w:ascii="Ebrima" w:eastAsia="Times New Roman" w:hAnsi="Ebrima" w:cs="Arial"/>
          <w:color w:val="auto"/>
          <w:lang w:val="es-MX" w:eastAsia="es-MX"/>
        </w:rPr>
      </w:pPr>
      <w:r w:rsidRPr="00D46422">
        <w:rPr>
          <w:rFonts w:ascii="Ebrima" w:eastAsia="Times New Roman" w:hAnsi="Ebrima" w:cs="Arial"/>
          <w:color w:val="auto"/>
          <w:lang w:val="es-MX" w:eastAsia="es-MX"/>
        </w:rPr>
        <w:t>Todos los archivos de compilación son visibles en el nivel superior de </w:t>
      </w:r>
      <w:r w:rsidRPr="0048651A">
        <w:rPr>
          <w:rFonts w:ascii="Ebrima" w:eastAsia="Times New Roman" w:hAnsi="Ebrima" w:cs="Arial"/>
          <w:b/>
          <w:bCs/>
          <w:color w:val="auto"/>
          <w:lang w:val="es-MX" w:eastAsia="es-MX"/>
        </w:rPr>
        <w:t>Secuencias de comando de Gradle</w:t>
      </w:r>
      <w:r w:rsidRPr="00D46422">
        <w:rPr>
          <w:rFonts w:ascii="Ebrima" w:eastAsia="Times New Roman" w:hAnsi="Ebrima" w:cs="Arial"/>
          <w:color w:val="auto"/>
          <w:lang w:val="es-MX" w:eastAsia="es-MX"/>
        </w:rPr>
        <w:t> y cada módulo de la aplicación contiene las siguientes carpetas:</w:t>
      </w:r>
    </w:p>
    <w:p w:rsidR="00D46422" w:rsidRPr="00D46422" w:rsidRDefault="00D46422" w:rsidP="0048651A">
      <w:pPr>
        <w:numPr>
          <w:ilvl w:val="0"/>
          <w:numId w:val="13"/>
        </w:numPr>
        <w:shd w:val="clear" w:color="auto" w:fill="FFFFFF"/>
        <w:spacing w:after="180" w:line="240" w:lineRule="auto"/>
        <w:ind w:left="300"/>
        <w:jc w:val="both"/>
        <w:rPr>
          <w:rFonts w:ascii="Ebrima" w:eastAsia="Times New Roman" w:hAnsi="Ebrima" w:cs="Arial"/>
          <w:color w:val="auto"/>
          <w:lang w:val="es-MX" w:eastAsia="es-MX"/>
        </w:rPr>
      </w:pPr>
      <w:proofErr w:type="spellStart"/>
      <w:r w:rsidRPr="0048651A">
        <w:rPr>
          <w:rFonts w:ascii="Ebrima" w:eastAsia="Times New Roman" w:hAnsi="Ebrima" w:cs="Arial"/>
          <w:b/>
          <w:bCs/>
          <w:color w:val="auto"/>
          <w:lang w:val="es-MX" w:eastAsia="es-MX"/>
        </w:rPr>
        <w:t>manifests</w:t>
      </w:r>
      <w:proofErr w:type="spellEnd"/>
      <w:r w:rsidRPr="00D46422">
        <w:rPr>
          <w:rFonts w:ascii="Ebrima" w:eastAsia="Times New Roman" w:hAnsi="Ebrima" w:cs="Arial"/>
          <w:color w:val="auto"/>
          <w:lang w:val="es-MX" w:eastAsia="es-MX"/>
        </w:rPr>
        <w:t>: contiene el archivo </w:t>
      </w:r>
      <w:r w:rsidRPr="0048651A">
        <w:rPr>
          <w:rFonts w:ascii="Ebrima" w:eastAsia="Times New Roman" w:hAnsi="Ebrima" w:cs="Courier New"/>
          <w:color w:val="006600"/>
          <w:lang w:val="es-MX" w:eastAsia="es-MX"/>
        </w:rPr>
        <w:t>AndroidManifest.xml</w:t>
      </w:r>
      <w:r w:rsidRPr="00D46422">
        <w:rPr>
          <w:rFonts w:ascii="Ebrima" w:eastAsia="Times New Roman" w:hAnsi="Ebrima" w:cs="Arial"/>
          <w:color w:val="auto"/>
          <w:lang w:val="es-MX" w:eastAsia="es-MX"/>
        </w:rPr>
        <w:t>.</w:t>
      </w:r>
    </w:p>
    <w:p w:rsidR="00D46422" w:rsidRPr="00D46422" w:rsidRDefault="00D46422" w:rsidP="0048651A">
      <w:pPr>
        <w:numPr>
          <w:ilvl w:val="0"/>
          <w:numId w:val="13"/>
        </w:numPr>
        <w:shd w:val="clear" w:color="auto" w:fill="FFFFFF"/>
        <w:spacing w:after="180" w:line="240" w:lineRule="auto"/>
        <w:ind w:left="300"/>
        <w:jc w:val="both"/>
        <w:rPr>
          <w:rFonts w:ascii="Ebrima" w:eastAsia="Times New Roman" w:hAnsi="Ebrima" w:cs="Arial"/>
          <w:color w:val="auto"/>
          <w:lang w:val="es-MX" w:eastAsia="es-MX"/>
        </w:rPr>
      </w:pPr>
      <w:r w:rsidRPr="0048651A">
        <w:rPr>
          <w:rFonts w:ascii="Ebrima" w:eastAsia="Times New Roman" w:hAnsi="Ebrima" w:cs="Arial"/>
          <w:b/>
          <w:bCs/>
          <w:color w:val="auto"/>
          <w:lang w:val="es-MX" w:eastAsia="es-MX"/>
        </w:rPr>
        <w:t>java</w:t>
      </w:r>
      <w:r w:rsidRPr="00D46422">
        <w:rPr>
          <w:rFonts w:ascii="Ebrima" w:eastAsia="Times New Roman" w:hAnsi="Ebrima" w:cs="Arial"/>
          <w:color w:val="auto"/>
          <w:lang w:val="es-MX" w:eastAsia="es-MX"/>
        </w:rPr>
        <w:t xml:space="preserve">: contiene los archivos de código fuente de Java, incluido el código de prueba </w:t>
      </w:r>
      <w:proofErr w:type="spellStart"/>
      <w:r w:rsidRPr="00D46422">
        <w:rPr>
          <w:rFonts w:ascii="Ebrima" w:eastAsia="Times New Roman" w:hAnsi="Ebrima" w:cs="Arial"/>
          <w:color w:val="auto"/>
          <w:lang w:val="es-MX" w:eastAsia="es-MX"/>
        </w:rPr>
        <w:t>JUnit</w:t>
      </w:r>
      <w:proofErr w:type="spellEnd"/>
      <w:r w:rsidRPr="00D46422">
        <w:rPr>
          <w:rFonts w:ascii="Ebrima" w:eastAsia="Times New Roman" w:hAnsi="Ebrima" w:cs="Arial"/>
          <w:color w:val="auto"/>
          <w:lang w:val="es-MX" w:eastAsia="es-MX"/>
        </w:rPr>
        <w:t>.</w:t>
      </w:r>
    </w:p>
    <w:p w:rsidR="00D46422" w:rsidRPr="00D46422" w:rsidRDefault="00D46422" w:rsidP="0048651A">
      <w:pPr>
        <w:numPr>
          <w:ilvl w:val="0"/>
          <w:numId w:val="13"/>
        </w:numPr>
        <w:shd w:val="clear" w:color="auto" w:fill="FFFFFF"/>
        <w:spacing w:after="180" w:line="240" w:lineRule="auto"/>
        <w:ind w:left="300"/>
        <w:jc w:val="both"/>
        <w:rPr>
          <w:rFonts w:ascii="Ebrima" w:eastAsia="Times New Roman" w:hAnsi="Ebrima" w:cs="Arial"/>
          <w:color w:val="auto"/>
          <w:lang w:val="es-MX" w:eastAsia="es-MX"/>
        </w:rPr>
      </w:pPr>
      <w:r w:rsidRPr="0048651A">
        <w:rPr>
          <w:rFonts w:ascii="Ebrima" w:eastAsia="Times New Roman" w:hAnsi="Ebrima" w:cs="Arial"/>
          <w:b/>
          <w:bCs/>
          <w:color w:val="auto"/>
          <w:lang w:val="es-MX" w:eastAsia="es-MX"/>
        </w:rPr>
        <w:t>res</w:t>
      </w:r>
      <w:r w:rsidRPr="00D46422">
        <w:rPr>
          <w:rFonts w:ascii="Ebrima" w:eastAsia="Times New Roman" w:hAnsi="Ebrima" w:cs="Arial"/>
          <w:color w:val="auto"/>
          <w:lang w:val="es-MX" w:eastAsia="es-MX"/>
        </w:rPr>
        <w:t>: Contiene todos los recursos, como diseños XML, cadenas de IU e imágenes de mapa de bits.</w:t>
      </w:r>
    </w:p>
    <w:p w:rsidR="00D46422" w:rsidRPr="0048651A" w:rsidRDefault="00D46422" w:rsidP="0048651A">
      <w:pPr>
        <w:spacing w:line="240" w:lineRule="auto"/>
        <w:jc w:val="both"/>
        <w:rPr>
          <w:rFonts w:ascii="Ebrima" w:hAnsi="Ebrima" w:cs="Times New Roman"/>
          <w:b/>
          <w:color w:val="000000" w:themeColor="text1"/>
          <w:sz w:val="32"/>
          <w:szCs w:val="32"/>
        </w:rPr>
      </w:pPr>
    </w:p>
    <w:p w:rsidR="00D46422" w:rsidRPr="0048651A" w:rsidRDefault="00D46422" w:rsidP="0048651A">
      <w:pPr>
        <w:spacing w:line="240" w:lineRule="auto"/>
        <w:jc w:val="both"/>
        <w:rPr>
          <w:rFonts w:ascii="Ebrima" w:hAnsi="Ebrima" w:cs="Times New Roman"/>
          <w:b/>
          <w:color w:val="000000" w:themeColor="text1"/>
          <w:sz w:val="32"/>
          <w:szCs w:val="32"/>
        </w:rPr>
      </w:pPr>
    </w:p>
    <w:p w:rsidR="0048651A" w:rsidRPr="0048651A" w:rsidRDefault="0048651A" w:rsidP="0048651A">
      <w:pPr>
        <w:spacing w:line="240" w:lineRule="auto"/>
        <w:jc w:val="both"/>
        <w:rPr>
          <w:rFonts w:ascii="Ebrima" w:hAnsi="Ebrima" w:cs="Times New Roman"/>
          <w:b/>
          <w:color w:val="000000" w:themeColor="text1"/>
          <w:sz w:val="32"/>
          <w:szCs w:val="32"/>
        </w:rPr>
      </w:pPr>
    </w:p>
    <w:p w:rsidR="0048651A" w:rsidRDefault="008B01B4" w:rsidP="0048651A">
      <w:pPr>
        <w:spacing w:line="240" w:lineRule="auto"/>
        <w:jc w:val="both"/>
        <w:rPr>
          <w:rFonts w:ascii="Ebrima" w:hAnsi="Ebrima" w:cs="Times New Roman"/>
          <w:b/>
          <w:color w:val="000000" w:themeColor="text1"/>
          <w:sz w:val="32"/>
          <w:szCs w:val="32"/>
        </w:rPr>
      </w:pPr>
      <w:r>
        <w:rPr>
          <w:noProof/>
          <w:lang w:val="es-MX" w:eastAsia="es-MX"/>
        </w:rPr>
        <w:lastRenderedPageBreak/>
        <w:drawing>
          <wp:anchor distT="0" distB="0" distL="114300" distR="114300" simplePos="0" relativeHeight="251659264" behindDoc="0" locked="0" layoutInCell="1" allowOverlap="1" wp14:anchorId="16D8440F" wp14:editId="01B7AD39">
            <wp:simplePos x="0" y="0"/>
            <wp:positionH relativeFrom="column">
              <wp:posOffset>2857500</wp:posOffset>
            </wp:positionH>
            <wp:positionV relativeFrom="paragraph">
              <wp:posOffset>387985</wp:posOffset>
            </wp:positionV>
            <wp:extent cx="2695575" cy="41148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5575" cy="4114800"/>
                    </a:xfrm>
                    <a:prstGeom prst="rect">
                      <a:avLst/>
                    </a:prstGeom>
                  </pic:spPr>
                </pic:pic>
              </a:graphicData>
            </a:graphic>
          </wp:anchor>
        </w:drawing>
      </w:r>
      <w:proofErr w:type="spellStart"/>
      <w:r>
        <w:rPr>
          <w:rFonts w:ascii="Ebrima" w:hAnsi="Ebrima" w:cs="Times New Roman"/>
          <w:b/>
          <w:color w:val="000000" w:themeColor="text1"/>
          <w:sz w:val="32"/>
          <w:szCs w:val="32"/>
        </w:rPr>
        <w:t>Palette</w:t>
      </w:r>
      <w:proofErr w:type="spellEnd"/>
      <w:r>
        <w:rPr>
          <w:rFonts w:ascii="Ebrima" w:hAnsi="Ebrima" w:cs="Times New Roman"/>
          <w:b/>
          <w:color w:val="000000" w:themeColor="text1"/>
          <w:sz w:val="32"/>
          <w:szCs w:val="32"/>
        </w:rPr>
        <w:t xml:space="preserve"> </w:t>
      </w:r>
      <w:proofErr w:type="spellStart"/>
      <w:r>
        <w:rPr>
          <w:rFonts w:ascii="Ebrima" w:hAnsi="Ebrima" w:cs="Times New Roman"/>
          <w:b/>
          <w:color w:val="000000" w:themeColor="text1"/>
          <w:sz w:val="32"/>
          <w:szCs w:val="32"/>
        </w:rPr>
        <w:t>Developer</w:t>
      </w:r>
      <w:proofErr w:type="spellEnd"/>
    </w:p>
    <w:p w:rsidR="008B01B4" w:rsidRDefault="008B01B4" w:rsidP="003307C6">
      <w:pPr>
        <w:spacing w:after="0" w:line="240" w:lineRule="auto"/>
        <w:jc w:val="both"/>
        <w:rPr>
          <w:rFonts w:ascii="Ebrima" w:eastAsia="Times New Roman" w:hAnsi="Ebrima" w:cs="Arial"/>
          <w:color w:val="333333"/>
          <w:shd w:val="clear" w:color="auto" w:fill="FFFFFF"/>
          <w:lang w:val="es-MX" w:eastAsia="es-MX"/>
        </w:rPr>
      </w:pPr>
      <w:r w:rsidRPr="008B01B4">
        <w:rPr>
          <w:rFonts w:ascii="Ebrima" w:eastAsia="Times New Roman" w:hAnsi="Ebrima" w:cs="Arial"/>
          <w:color w:val="333333"/>
          <w:shd w:val="clear" w:color="auto" w:fill="FFFFFF"/>
          <w:lang w:val="es-MX" w:eastAsia="es-MX"/>
        </w:rPr>
        <w:t xml:space="preserve">Esta es la siguiente etapa de las herramientas en la cual </w:t>
      </w:r>
      <w:r w:rsidR="003307C6">
        <w:rPr>
          <w:rFonts w:ascii="Ebrima" w:eastAsia="Times New Roman" w:hAnsi="Ebrima" w:cs="Arial"/>
          <w:bCs/>
          <w:color w:val="333333"/>
          <w:lang w:val="es-MX" w:eastAsia="es-MX"/>
        </w:rPr>
        <w:t>l</w:t>
      </w:r>
      <w:r w:rsidRPr="008B01B4">
        <w:rPr>
          <w:rFonts w:ascii="Ebrima" w:eastAsia="Times New Roman" w:hAnsi="Ebrima" w:cs="Arial"/>
          <w:bCs/>
          <w:color w:val="333333"/>
          <w:lang w:val="es-MX" w:eastAsia="es-MX"/>
        </w:rPr>
        <w:t xml:space="preserve">os </w:t>
      </w:r>
      <w:r w:rsidR="003307C6">
        <w:rPr>
          <w:rFonts w:ascii="Ebrima" w:eastAsia="Times New Roman" w:hAnsi="Ebrima" w:cs="Arial"/>
          <w:bCs/>
          <w:color w:val="333333"/>
          <w:lang w:val="es-MX" w:eastAsia="es-MX"/>
        </w:rPr>
        <w:t>w</w:t>
      </w:r>
      <w:r w:rsidRPr="008B01B4">
        <w:rPr>
          <w:rFonts w:ascii="Ebrima" w:eastAsia="Times New Roman" w:hAnsi="Ebrima" w:cs="Arial"/>
          <w:bCs/>
          <w:color w:val="333333"/>
          <w:lang w:val="es-MX" w:eastAsia="es-MX"/>
        </w:rPr>
        <w:t xml:space="preserve">idgets </w:t>
      </w:r>
      <w:r w:rsidR="003307C6">
        <w:rPr>
          <w:rFonts w:ascii="Ebrima" w:eastAsia="Times New Roman" w:hAnsi="Ebrima" w:cs="Arial"/>
          <w:color w:val="333333"/>
          <w:shd w:val="clear" w:color="auto" w:fill="FFFFFF"/>
          <w:lang w:val="es-MX" w:eastAsia="es-MX"/>
        </w:rPr>
        <w:t>s</w:t>
      </w:r>
      <w:r w:rsidRPr="008B01B4">
        <w:rPr>
          <w:rFonts w:ascii="Ebrima" w:eastAsia="Times New Roman" w:hAnsi="Ebrima" w:cs="Arial"/>
          <w:color w:val="333333"/>
          <w:shd w:val="clear" w:color="auto" w:fill="FFFFFF"/>
          <w:lang w:val="es-MX" w:eastAsia="es-MX"/>
        </w:rPr>
        <w:t>on elementos que se utilizan para desarrollar las aplicaciones en la interfaz de las actividades</w:t>
      </w:r>
    </w:p>
    <w:p w:rsidR="008B01B4" w:rsidRDefault="008B01B4" w:rsidP="003307C6">
      <w:pPr>
        <w:spacing w:after="0" w:line="240" w:lineRule="auto"/>
        <w:jc w:val="both"/>
        <w:rPr>
          <w:rFonts w:ascii="Ebrima" w:eastAsia="Times New Roman" w:hAnsi="Ebrima" w:cs="Arial"/>
          <w:color w:val="333333"/>
          <w:shd w:val="clear" w:color="auto" w:fill="FFFFFF"/>
          <w:lang w:val="es-MX" w:eastAsia="es-MX"/>
        </w:rPr>
      </w:pPr>
    </w:p>
    <w:p w:rsidR="008B01B4" w:rsidRPr="008B01B4" w:rsidRDefault="003307C6" w:rsidP="003307C6">
      <w:pPr>
        <w:spacing w:after="0" w:line="240" w:lineRule="auto"/>
        <w:jc w:val="both"/>
        <w:rPr>
          <w:rFonts w:ascii="Ebrima" w:eastAsia="Times New Roman" w:hAnsi="Ebrima" w:cs="Times New Roman"/>
          <w:color w:val="auto"/>
          <w:lang w:val="es-MX" w:eastAsia="es-MX"/>
        </w:rPr>
      </w:pPr>
      <w:r>
        <w:rPr>
          <w:rFonts w:ascii="Ebrima" w:eastAsia="Times New Roman" w:hAnsi="Ebrima" w:cs="Arial"/>
          <w:color w:val="333333"/>
          <w:shd w:val="clear" w:color="auto" w:fill="FFFFFF"/>
          <w:lang w:val="es-MX" w:eastAsia="es-MX"/>
        </w:rPr>
        <w:t xml:space="preserve">Utilizando estos </w:t>
      </w:r>
      <w:r w:rsidR="008B01B4">
        <w:rPr>
          <w:rFonts w:ascii="Ebrima" w:eastAsia="Times New Roman" w:hAnsi="Ebrima" w:cs="Arial"/>
          <w:color w:val="333333"/>
          <w:shd w:val="clear" w:color="auto" w:fill="FFFFFF"/>
          <w:lang w:val="es-MX" w:eastAsia="es-MX"/>
        </w:rPr>
        <w:t xml:space="preserve">elementos nos centramos en la colocación </w:t>
      </w:r>
      <w:r>
        <w:rPr>
          <w:rFonts w:ascii="Ebrima" w:eastAsia="Times New Roman" w:hAnsi="Ebrima" w:cs="Arial"/>
          <w:color w:val="333333"/>
          <w:shd w:val="clear" w:color="auto" w:fill="FFFFFF"/>
          <w:lang w:val="es-MX" w:eastAsia="es-MX"/>
        </w:rPr>
        <w:t>de cada una de nuestras cámaras de prueba, así como manipulando su código para que tenga funcionalidad con nuestra interfaz.</w:t>
      </w:r>
    </w:p>
    <w:p w:rsidR="008B01B4" w:rsidRPr="0048651A" w:rsidRDefault="008B01B4" w:rsidP="0048651A">
      <w:pPr>
        <w:spacing w:line="240" w:lineRule="auto"/>
        <w:jc w:val="both"/>
        <w:rPr>
          <w:rFonts w:ascii="Ebrima" w:hAnsi="Ebrima" w:cs="Times New Roman"/>
          <w:b/>
          <w:color w:val="000000" w:themeColor="text1"/>
          <w:sz w:val="32"/>
          <w:szCs w:val="32"/>
        </w:rPr>
      </w:pPr>
    </w:p>
    <w:p w:rsidR="0048651A" w:rsidRPr="0048651A" w:rsidRDefault="0048651A" w:rsidP="0048651A">
      <w:pPr>
        <w:spacing w:line="240" w:lineRule="auto"/>
        <w:jc w:val="both"/>
        <w:rPr>
          <w:rFonts w:ascii="Ebrima" w:hAnsi="Ebrima" w:cs="Times New Roman"/>
          <w:b/>
          <w:color w:val="000000" w:themeColor="text1"/>
          <w:sz w:val="32"/>
          <w:szCs w:val="32"/>
        </w:rPr>
      </w:pPr>
    </w:p>
    <w:p w:rsidR="0048651A" w:rsidRDefault="0048651A" w:rsidP="0048651A">
      <w:pPr>
        <w:spacing w:line="240" w:lineRule="auto"/>
        <w:jc w:val="both"/>
        <w:rPr>
          <w:rFonts w:ascii="Ebrima" w:hAnsi="Ebrima" w:cs="Times New Roman"/>
          <w:b/>
          <w:color w:val="000000" w:themeColor="text1"/>
          <w:sz w:val="32"/>
          <w:szCs w:val="32"/>
        </w:rPr>
      </w:pPr>
    </w:p>
    <w:p w:rsidR="003307C6" w:rsidRDefault="003307C6" w:rsidP="0048651A">
      <w:pPr>
        <w:spacing w:line="240" w:lineRule="auto"/>
        <w:jc w:val="both"/>
        <w:rPr>
          <w:rFonts w:ascii="Ebrima" w:hAnsi="Ebrima" w:cs="Times New Roman"/>
          <w:b/>
          <w:color w:val="000000" w:themeColor="text1"/>
          <w:sz w:val="32"/>
          <w:szCs w:val="32"/>
        </w:rPr>
      </w:pPr>
    </w:p>
    <w:p w:rsidR="003307C6" w:rsidRDefault="003307C6" w:rsidP="0048651A">
      <w:pPr>
        <w:spacing w:line="240" w:lineRule="auto"/>
        <w:jc w:val="both"/>
        <w:rPr>
          <w:rFonts w:ascii="Ebrima" w:hAnsi="Ebrima" w:cs="Times New Roman"/>
          <w:b/>
          <w:color w:val="000000" w:themeColor="text1"/>
          <w:sz w:val="32"/>
          <w:szCs w:val="32"/>
        </w:rPr>
      </w:pPr>
    </w:p>
    <w:p w:rsidR="003307C6" w:rsidRDefault="003307C6" w:rsidP="0048651A">
      <w:pPr>
        <w:spacing w:line="240" w:lineRule="auto"/>
        <w:jc w:val="both"/>
        <w:rPr>
          <w:rFonts w:ascii="Ebrima" w:hAnsi="Ebrima" w:cs="Times New Roman"/>
          <w:b/>
          <w:color w:val="000000" w:themeColor="text1"/>
          <w:sz w:val="32"/>
          <w:szCs w:val="32"/>
        </w:rPr>
      </w:pPr>
    </w:p>
    <w:p w:rsidR="003307C6" w:rsidRDefault="003307C6" w:rsidP="0048651A">
      <w:pPr>
        <w:spacing w:line="240" w:lineRule="auto"/>
        <w:jc w:val="both"/>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p>
    <w:p w:rsidR="003307C6" w:rsidRDefault="003307C6" w:rsidP="003307C6">
      <w:pPr>
        <w:spacing w:line="240" w:lineRule="auto"/>
        <w:rPr>
          <w:rFonts w:ascii="Ebrima" w:hAnsi="Ebrima" w:cs="Times New Roman"/>
          <w:b/>
          <w:color w:val="000000" w:themeColor="text1"/>
          <w:sz w:val="32"/>
          <w:szCs w:val="32"/>
        </w:rPr>
      </w:pPr>
      <w:r>
        <w:rPr>
          <w:rFonts w:ascii="Ebrima" w:hAnsi="Ebrima" w:cs="Times New Roman"/>
          <w:b/>
          <w:color w:val="000000" w:themeColor="text1"/>
          <w:sz w:val="32"/>
          <w:szCs w:val="32"/>
        </w:rPr>
        <w:lastRenderedPageBreak/>
        <w:t>Creating new proyect</w:t>
      </w:r>
    </w:p>
    <w:p w:rsidR="003307C6" w:rsidRDefault="003307C6" w:rsidP="003307C6">
      <w:pPr>
        <w:spacing w:line="240" w:lineRule="auto"/>
        <w:rPr>
          <w:rFonts w:ascii="Ebrima" w:hAnsi="Ebrima" w:cs="Times New Roman"/>
          <w:color w:val="000000" w:themeColor="text1"/>
        </w:rPr>
      </w:pPr>
      <w:r>
        <w:rPr>
          <w:noProof/>
          <w:lang w:val="es-MX" w:eastAsia="es-MX"/>
        </w:rPr>
        <w:drawing>
          <wp:inline distT="0" distB="0" distL="0" distR="0" wp14:anchorId="5AC944E0" wp14:editId="76643085">
            <wp:extent cx="5502910" cy="311213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910" cy="3112135"/>
                    </a:xfrm>
                    <a:prstGeom prst="rect">
                      <a:avLst/>
                    </a:prstGeom>
                  </pic:spPr>
                </pic:pic>
              </a:graphicData>
            </a:graphic>
          </wp:inline>
        </w:drawing>
      </w:r>
    </w:p>
    <w:p w:rsidR="00134A94" w:rsidRDefault="00134A94" w:rsidP="003307C6">
      <w:pPr>
        <w:spacing w:line="240" w:lineRule="auto"/>
        <w:rPr>
          <w:rFonts w:ascii="Ebrima" w:hAnsi="Ebrima" w:cs="Times New Roman"/>
          <w:color w:val="000000" w:themeColor="text1"/>
        </w:rPr>
      </w:pPr>
    </w:p>
    <w:p w:rsidR="003307C6" w:rsidRPr="00761FFC" w:rsidRDefault="003307C6" w:rsidP="003307C6">
      <w:pPr>
        <w:spacing w:line="240" w:lineRule="auto"/>
        <w:rPr>
          <w:rFonts w:ascii="Ebrima" w:hAnsi="Ebrima" w:cs="Times New Roman"/>
          <w:color w:val="000000" w:themeColor="text1"/>
        </w:rPr>
      </w:pPr>
      <w:r w:rsidRPr="003307C6">
        <w:rPr>
          <w:rFonts w:ascii="Ebrima" w:hAnsi="Ebrima" w:cs="Times New Roman"/>
          <w:color w:val="000000" w:themeColor="text1"/>
        </w:rPr>
        <w:t>Nuestra aplicación simplemente está basada en las configuraciones que podremos realizar a nuestra cámara de pruebas asi como la visualización de sensores tales como temperaturas en el aire, humedad, potencia de ventilación, intensidad de luz</w:t>
      </w:r>
      <w:r w:rsidR="00761FFC">
        <w:rPr>
          <w:rFonts w:ascii="Ebrima" w:hAnsi="Ebrima" w:cs="Times New Roman"/>
          <w:color w:val="000000" w:themeColor="text1"/>
        </w:rPr>
        <w:t>.</w:t>
      </w:r>
    </w:p>
    <w:p w:rsidR="00134A94" w:rsidRDefault="00761FFC" w:rsidP="003307C6">
      <w:pPr>
        <w:spacing w:line="240" w:lineRule="auto"/>
        <w:rPr>
          <w:rFonts w:ascii="Ebrima" w:hAnsi="Ebrima" w:cs="Arial"/>
          <w:b/>
          <w:color w:val="212121"/>
          <w:sz w:val="32"/>
          <w:szCs w:val="32"/>
          <w:shd w:val="clear" w:color="auto" w:fill="FFFFFF"/>
        </w:rPr>
      </w:pPr>
      <w:r>
        <w:br/>
      </w:r>
    </w:p>
    <w:p w:rsidR="003307C6" w:rsidRPr="00761FFC" w:rsidRDefault="00761FFC" w:rsidP="003307C6">
      <w:pPr>
        <w:spacing w:line="240" w:lineRule="auto"/>
        <w:rPr>
          <w:rFonts w:ascii="Ebrima" w:hAnsi="Ebrima" w:cs="Times New Roman"/>
          <w:b/>
          <w:color w:val="000000" w:themeColor="text1"/>
          <w:sz w:val="32"/>
          <w:szCs w:val="32"/>
        </w:rPr>
      </w:pPr>
      <w:r>
        <w:rPr>
          <w:rFonts w:ascii="Ebrima" w:hAnsi="Ebrima" w:cs="Arial"/>
          <w:b/>
          <w:color w:val="212121"/>
          <w:sz w:val="32"/>
          <w:szCs w:val="32"/>
          <w:shd w:val="clear" w:color="auto" w:fill="FFFFFF"/>
        </w:rPr>
        <w:t>S</w:t>
      </w:r>
      <w:r w:rsidRPr="00761FFC">
        <w:rPr>
          <w:rFonts w:ascii="Ebrima" w:hAnsi="Ebrima" w:cs="Arial"/>
          <w:b/>
          <w:color w:val="212121"/>
          <w:sz w:val="32"/>
          <w:szCs w:val="32"/>
          <w:shd w:val="clear" w:color="auto" w:fill="FFFFFF"/>
        </w:rPr>
        <w:t>ync to Arduino</w:t>
      </w:r>
    </w:p>
    <w:p w:rsidR="003307C6" w:rsidRPr="00761FFC" w:rsidRDefault="00761FFC" w:rsidP="003307C6">
      <w:pPr>
        <w:spacing w:line="240" w:lineRule="auto"/>
        <w:rPr>
          <w:rFonts w:ascii="Ebrima" w:hAnsi="Ebrima" w:cs="Times New Roman"/>
          <w:color w:val="000000" w:themeColor="text1"/>
        </w:rPr>
      </w:pPr>
      <w:r w:rsidRPr="00761FFC">
        <w:rPr>
          <w:rFonts w:ascii="Ebrima" w:hAnsi="Ebrima" w:cs="Times New Roman"/>
          <w:color w:val="000000" w:themeColor="text1"/>
        </w:rPr>
        <w:t xml:space="preserve">Esta cámara de pruebas funciona a base de un </w:t>
      </w:r>
      <w:r>
        <w:rPr>
          <w:rFonts w:ascii="Ebrima" w:hAnsi="Ebrima" w:cs="Times New Roman"/>
          <w:color w:val="000000" w:themeColor="text1"/>
        </w:rPr>
        <w:t xml:space="preserve">dispositivo </w:t>
      </w:r>
      <w:r w:rsidRPr="00761FFC">
        <w:rPr>
          <w:rFonts w:ascii="Ebrima" w:hAnsi="Ebrima" w:cs="Times New Roman"/>
          <w:color w:val="000000" w:themeColor="text1"/>
        </w:rPr>
        <w:t xml:space="preserve">arduino YUN donde esta implementado el código que manipula los tiempos ya sea de riego, de luz, asi como de aire o ventilación. </w:t>
      </w:r>
    </w:p>
    <w:p w:rsidR="003307C6" w:rsidRDefault="00761FFC" w:rsidP="003307C6">
      <w:pPr>
        <w:spacing w:line="240" w:lineRule="auto"/>
        <w:rPr>
          <w:rFonts w:ascii="Ebrima" w:hAnsi="Ebrima" w:cs="Times New Roman"/>
          <w:color w:val="000000" w:themeColor="text1"/>
        </w:rPr>
      </w:pPr>
      <w:r w:rsidRPr="00761FFC">
        <w:rPr>
          <w:rFonts w:ascii="Ebrima" w:hAnsi="Ebrima" w:cs="Times New Roman"/>
          <w:color w:val="000000" w:themeColor="text1"/>
        </w:rPr>
        <w:t xml:space="preserve">Este código es la base para que funcione </w:t>
      </w:r>
      <w:r>
        <w:rPr>
          <w:rFonts w:ascii="Ebrima" w:hAnsi="Ebrima" w:cs="Times New Roman"/>
          <w:color w:val="000000" w:themeColor="text1"/>
        </w:rPr>
        <w:t>todo el sistema y nuestro dispositivo</w:t>
      </w:r>
      <w:r w:rsidRPr="00761FFC">
        <w:rPr>
          <w:rFonts w:ascii="Ebrima" w:hAnsi="Ebrima" w:cs="Times New Roman"/>
          <w:color w:val="000000" w:themeColor="text1"/>
        </w:rPr>
        <w:t xml:space="preserve"> es nuestro motor de orientación y distribución para cada uno de los elementos que tenemos en esta cámara.</w:t>
      </w:r>
    </w:p>
    <w:p w:rsidR="00134A94" w:rsidRDefault="00134A94" w:rsidP="003307C6">
      <w:pPr>
        <w:spacing w:line="240" w:lineRule="auto"/>
        <w:rPr>
          <w:rFonts w:ascii="Ebrima" w:hAnsi="Ebrima" w:cs="Times New Roman"/>
          <w:b/>
          <w:color w:val="000000" w:themeColor="text1"/>
          <w:sz w:val="32"/>
        </w:rPr>
      </w:pPr>
    </w:p>
    <w:p w:rsidR="00EF3C3D" w:rsidRDefault="00EF3C3D" w:rsidP="003307C6">
      <w:pPr>
        <w:spacing w:line="240" w:lineRule="auto"/>
        <w:rPr>
          <w:rFonts w:ascii="Ebrima" w:hAnsi="Ebrima" w:cs="Times New Roman"/>
          <w:b/>
          <w:color w:val="000000" w:themeColor="text1"/>
          <w:sz w:val="32"/>
        </w:rPr>
      </w:pPr>
      <w:r w:rsidRPr="00EF3C3D">
        <w:rPr>
          <w:rFonts w:ascii="Ebrima" w:hAnsi="Ebrima" w:cs="Times New Roman"/>
          <w:b/>
          <w:color w:val="000000" w:themeColor="text1"/>
          <w:sz w:val="32"/>
        </w:rPr>
        <w:t>Modificando el archivo AndroidManifest.xml</w:t>
      </w:r>
    </w:p>
    <w:p w:rsidR="00EF3C3D" w:rsidRPr="00EF3C3D" w:rsidRDefault="00EF3C3D" w:rsidP="00EF3C3D">
      <w:pPr>
        <w:spacing w:line="276" w:lineRule="auto"/>
        <w:rPr>
          <w:rFonts w:ascii="Ebrima" w:hAnsi="Ebrima" w:cs="Times New Roman"/>
          <w:b/>
          <w:color w:val="000000" w:themeColor="text1"/>
        </w:rPr>
      </w:pPr>
      <w:r w:rsidRPr="00EF3C3D">
        <w:rPr>
          <w:rStyle w:val="Textoennegrita"/>
          <w:rFonts w:ascii="Ebrima" w:hAnsi="Ebrima" w:cs="Arial"/>
          <w:color w:val="333333"/>
          <w:shd w:val="clear" w:color="auto" w:fill="FFFFFF"/>
        </w:rPr>
        <w:t>AndroidManifest.xml</w:t>
      </w:r>
      <w:r w:rsidRPr="00EF3C3D">
        <w:rPr>
          <w:rFonts w:ascii="Ebrima" w:hAnsi="Ebrima" w:cs="Arial"/>
          <w:color w:val="333333"/>
          <w:shd w:val="clear" w:color="auto" w:fill="FFFFFF"/>
        </w:rPr>
        <w:t xml:space="preserve">, es un archivo de configuración donde podemos aplicar las configuraciones básicas de nuestra app. Su configuración puede realizarse a través de </w:t>
      </w:r>
      <w:r w:rsidRPr="00EF3C3D">
        <w:rPr>
          <w:rFonts w:ascii="Ebrima" w:hAnsi="Ebrima" w:cs="Arial"/>
          <w:color w:val="333333"/>
          <w:shd w:val="clear" w:color="auto" w:fill="FFFFFF"/>
        </w:rPr>
        <w:lastRenderedPageBreak/>
        <w:t xml:space="preserve">una interfaz gráfica, pero es recomendable conocer la sintaxis ya que en muchas ocasiones será más fácil y rápido hacerlo desde el propio </w:t>
      </w:r>
      <w:proofErr w:type="spellStart"/>
      <w:r w:rsidRPr="00EF3C3D">
        <w:rPr>
          <w:rFonts w:ascii="Ebrima" w:hAnsi="Ebrima" w:cs="Arial"/>
          <w:color w:val="333333"/>
          <w:shd w:val="clear" w:color="auto" w:fill="FFFFFF"/>
        </w:rPr>
        <w:t>xml</w:t>
      </w:r>
      <w:proofErr w:type="spellEnd"/>
      <w:r w:rsidRPr="00EF3C3D">
        <w:rPr>
          <w:rFonts w:ascii="Ebrima" w:hAnsi="Ebrima" w:cs="Arial"/>
          <w:color w:val="333333"/>
          <w:shd w:val="clear" w:color="auto" w:fill="FFFFFF"/>
        </w:rPr>
        <w:t xml:space="preserve">. El </w:t>
      </w:r>
      <w:proofErr w:type="spellStart"/>
      <w:r w:rsidRPr="00EF3C3D">
        <w:rPr>
          <w:rFonts w:ascii="Ebrima" w:hAnsi="Ebrima" w:cs="Arial"/>
          <w:color w:val="333333"/>
          <w:shd w:val="clear" w:color="auto" w:fill="FFFFFF"/>
        </w:rPr>
        <w:t>android</w:t>
      </w:r>
      <w:proofErr w:type="spellEnd"/>
      <w:r w:rsidRPr="00EF3C3D">
        <w:rPr>
          <w:rFonts w:ascii="Ebrima" w:hAnsi="Ebrima" w:cs="Arial"/>
          <w:color w:val="333333"/>
          <w:shd w:val="clear" w:color="auto" w:fill="FFFFFF"/>
        </w:rPr>
        <w:t xml:space="preserve"> </w:t>
      </w:r>
      <w:proofErr w:type="spellStart"/>
      <w:r w:rsidRPr="00EF3C3D">
        <w:rPr>
          <w:rFonts w:ascii="Ebrima" w:hAnsi="Ebrima" w:cs="Arial"/>
          <w:color w:val="333333"/>
          <w:shd w:val="clear" w:color="auto" w:fill="FFFFFF"/>
        </w:rPr>
        <w:t>manifest</w:t>
      </w:r>
      <w:proofErr w:type="spellEnd"/>
      <w:r w:rsidRPr="00EF3C3D">
        <w:rPr>
          <w:rFonts w:ascii="Ebrima" w:hAnsi="Ebrima" w:cs="Arial"/>
          <w:color w:val="333333"/>
          <w:shd w:val="clear" w:color="auto" w:fill="FFFFFF"/>
        </w:rPr>
        <w:t xml:space="preserve"> </w:t>
      </w:r>
      <w:r w:rsidRPr="00EF3C3D">
        <w:rPr>
          <w:rFonts w:ascii="Ebrima" w:hAnsi="Ebrima" w:cs="Arial"/>
          <w:color w:val="333333"/>
          <w:shd w:val="clear" w:color="auto" w:fill="FFFFFF"/>
        </w:rPr>
        <w:t>está</w:t>
      </w:r>
      <w:r w:rsidRPr="00EF3C3D">
        <w:rPr>
          <w:rFonts w:ascii="Ebrima" w:hAnsi="Ebrima" w:cs="Arial"/>
          <w:color w:val="333333"/>
          <w:shd w:val="clear" w:color="auto" w:fill="FFFFFF"/>
        </w:rPr>
        <w:t xml:space="preserve"> situado en la raíz de cada aplicación</w:t>
      </w:r>
      <w:r w:rsidRPr="00EF3C3D">
        <w:rPr>
          <w:rFonts w:ascii="Ebrima" w:hAnsi="Ebrima" w:cs="Arial"/>
          <w:color w:val="333333"/>
          <w:shd w:val="clear" w:color="auto" w:fill="FFFFFF"/>
        </w:rPr>
        <w:t>.</w:t>
      </w:r>
    </w:p>
    <w:p w:rsidR="00761FFC" w:rsidRDefault="00761FFC" w:rsidP="003307C6">
      <w:pPr>
        <w:spacing w:line="240" w:lineRule="auto"/>
        <w:rPr>
          <w:rFonts w:ascii="Ebrima" w:hAnsi="Ebrima" w:cs="Times New Roman"/>
          <w:color w:val="000000" w:themeColor="text1"/>
        </w:rPr>
      </w:pPr>
      <w:r>
        <w:rPr>
          <w:rFonts w:ascii="Ebrima" w:hAnsi="Ebrima" w:cs="Times New Roman"/>
          <w:color w:val="000000" w:themeColor="text1"/>
        </w:rPr>
        <w:t>Como punto objetivo a la sincronización con este dispositivo arduino YUN desde nuestro proyecto HONE de Android tocó implementar el acceso a internet para que pueda estar al tanto de cierta información requerida mencionada anteriormente, entonces para esto agregamos la línea marcada de código siguiente:</w:t>
      </w:r>
    </w:p>
    <w:p w:rsidR="00761FFC" w:rsidRDefault="00761FFC" w:rsidP="003307C6">
      <w:pPr>
        <w:spacing w:line="240" w:lineRule="auto"/>
        <w:rPr>
          <w:rFonts w:ascii="Ebrima" w:hAnsi="Ebrima" w:cs="Times New Roman"/>
          <w:color w:val="000000" w:themeColor="text1"/>
        </w:rPr>
      </w:pPr>
      <w:r>
        <w:rPr>
          <w:noProof/>
          <w:lang w:val="es-MX" w:eastAsia="es-MX"/>
        </w:rPr>
        <w:drawing>
          <wp:inline distT="0" distB="0" distL="0" distR="0" wp14:anchorId="48B6BCDB" wp14:editId="6E82471E">
            <wp:extent cx="524764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627" cy="1015420"/>
                    </a:xfrm>
                    <a:prstGeom prst="rect">
                      <a:avLst/>
                    </a:prstGeom>
                  </pic:spPr>
                </pic:pic>
              </a:graphicData>
            </a:graphic>
          </wp:inline>
        </w:drawing>
      </w:r>
    </w:p>
    <w:p w:rsidR="00EF3C3D" w:rsidRPr="00761FFC" w:rsidRDefault="00EF3C3D" w:rsidP="003307C6">
      <w:pPr>
        <w:spacing w:line="240" w:lineRule="auto"/>
        <w:rPr>
          <w:rFonts w:ascii="Ebrima" w:hAnsi="Ebrima" w:cs="Times New Roman"/>
          <w:color w:val="000000" w:themeColor="text1"/>
        </w:rPr>
      </w:pPr>
      <w:r>
        <w:rPr>
          <w:rFonts w:ascii="Ebrima" w:hAnsi="Ebrima" w:cs="Times New Roman"/>
          <w:color w:val="000000" w:themeColor="text1"/>
        </w:rPr>
        <w:t>Ya modificado esta parte de código de nuestro archivo XML podremos acceder a internet en cualquier parte de nuestro proyecto de Android ya sean desde ventanas o alguna información para mostrar de ciertas paginas como lo son los elementos que necesitamos visualizar para el control de las cámaras.</w:t>
      </w:r>
    </w:p>
    <w:p w:rsidR="003307C6" w:rsidRPr="0048651A" w:rsidRDefault="003307C6" w:rsidP="003307C6">
      <w:pPr>
        <w:spacing w:line="240" w:lineRule="auto"/>
        <w:rPr>
          <w:rFonts w:ascii="Ebrima" w:hAnsi="Ebrima" w:cs="Times New Roman"/>
          <w:b/>
          <w:color w:val="000000" w:themeColor="text1"/>
          <w:sz w:val="32"/>
          <w:szCs w:val="32"/>
        </w:rPr>
      </w:pPr>
    </w:p>
    <w:p w:rsidR="003307C6" w:rsidRDefault="003307C6" w:rsidP="0048651A">
      <w:pPr>
        <w:pStyle w:val="Cierre"/>
        <w:spacing w:line="240" w:lineRule="auto"/>
        <w:jc w:val="both"/>
        <w:rPr>
          <w:rFonts w:ascii="Ebrima" w:hAnsi="Ebrima" w:cs="Times New Roman"/>
          <w:color w:val="000000" w:themeColor="text1"/>
        </w:rPr>
      </w:pPr>
    </w:p>
    <w:p w:rsidR="003307C6" w:rsidRDefault="003307C6" w:rsidP="0048651A">
      <w:pPr>
        <w:pStyle w:val="Cierre"/>
        <w:spacing w:line="240" w:lineRule="auto"/>
        <w:jc w:val="both"/>
        <w:rPr>
          <w:rFonts w:ascii="Ebrima" w:hAnsi="Ebrima" w:cs="Times New Roman"/>
          <w:color w:val="000000" w:themeColor="text1"/>
        </w:rPr>
      </w:pPr>
    </w:p>
    <w:p w:rsidR="003307C6" w:rsidRDefault="003307C6" w:rsidP="0048651A">
      <w:pPr>
        <w:pStyle w:val="Cierre"/>
        <w:spacing w:line="240" w:lineRule="auto"/>
        <w:jc w:val="both"/>
        <w:rPr>
          <w:rFonts w:ascii="Ebrima" w:hAnsi="Ebrima" w:cs="Times New Roman"/>
          <w:color w:val="000000" w:themeColor="text1"/>
        </w:rPr>
      </w:pPr>
    </w:p>
    <w:p w:rsidR="00156EF1" w:rsidRPr="0048651A" w:rsidRDefault="00156EF1" w:rsidP="0048651A">
      <w:pPr>
        <w:pStyle w:val="Cierre"/>
        <w:spacing w:line="240" w:lineRule="auto"/>
        <w:jc w:val="both"/>
        <w:rPr>
          <w:rFonts w:ascii="Ebrima" w:hAnsi="Ebrima" w:cs="Times New Roman"/>
          <w:color w:val="000000" w:themeColor="text1"/>
        </w:rPr>
      </w:pPr>
    </w:p>
    <w:sdt>
      <w:sdtPr>
        <w:rPr>
          <w:rFonts w:ascii="Ebrima" w:hAnsi="Ebrima" w:cs="Times New Roman"/>
          <w:color w:val="000000" w:themeColor="text1"/>
        </w:rPr>
        <w:alias w:val="Escriba su nombre:"/>
        <w:tag w:val="Escriba su nombre:"/>
        <w:id w:val="-714654594"/>
        <w:placeholder>
          <w:docPart w:val="3AD277024CE343FB9136320B4052B36D"/>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D611FE" w:rsidRPr="0048651A" w:rsidRDefault="00437765" w:rsidP="0048651A">
          <w:pPr>
            <w:pStyle w:val="Firma"/>
            <w:spacing w:line="240" w:lineRule="auto"/>
            <w:jc w:val="both"/>
            <w:rPr>
              <w:rFonts w:ascii="Ebrima" w:hAnsi="Ebrima" w:cs="Times New Roman"/>
              <w:color w:val="000000" w:themeColor="text1"/>
            </w:rPr>
          </w:pPr>
          <w:r w:rsidRPr="0048651A">
            <w:rPr>
              <w:rFonts w:ascii="Ebrima" w:hAnsi="Ebrima" w:cs="Times New Roman"/>
              <w:color w:val="000000" w:themeColor="text1"/>
              <w:lang w:val="es-MX"/>
            </w:rPr>
            <w:t>Eduardo Rivera Gómez</w:t>
          </w:r>
        </w:p>
      </w:sdtContent>
    </w:sdt>
    <w:sectPr w:rsidR="00D611FE" w:rsidRPr="0048651A" w:rsidSect="00825F22">
      <w:footerReference w:type="default" r:id="rId16"/>
      <w:footerReference w:type="first" r:id="rId17"/>
      <w:pgSz w:w="11906" w:h="16838" w:code="9"/>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A46" w:rsidRDefault="00A77A46">
      <w:pPr>
        <w:spacing w:after="0" w:line="240" w:lineRule="auto"/>
      </w:pPr>
      <w:r>
        <w:separator/>
      </w:r>
    </w:p>
  </w:endnote>
  <w:endnote w:type="continuationSeparator" w:id="0">
    <w:p w:rsidR="00A77A46" w:rsidRDefault="00A7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Tabla de diseño de pie de página"/>
    </w:tblPr>
    <w:tblGrid>
      <w:gridCol w:w="348"/>
      <w:gridCol w:w="7307"/>
      <w:gridCol w:w="194"/>
      <w:gridCol w:w="194"/>
      <w:gridCol w:w="970"/>
    </w:tblGrid>
    <w:tr w:rsidR="00CB2712" w:rsidTr="00E12DAB">
      <w:trPr>
        <w:trHeight w:hRule="exact" w:val="288"/>
      </w:trPr>
      <w:tc>
        <w:tcPr>
          <w:tcW w:w="361" w:type="dxa"/>
          <w:shd w:val="clear" w:color="auto" w:fill="EBEBEB" w:themeFill="background2"/>
          <w:vAlign w:val="center"/>
        </w:tcPr>
        <w:p w:rsidR="00CB2712" w:rsidRDefault="00CB2712" w:rsidP="00CB2712"/>
      </w:tc>
      <w:tc>
        <w:tcPr>
          <w:tcW w:w="7595" w:type="dxa"/>
          <w:shd w:val="clear" w:color="auto" w:fill="EBEBEB" w:themeFill="background2"/>
          <w:vAlign w:val="center"/>
        </w:tcPr>
        <w:p w:rsidR="00CB2712" w:rsidRDefault="00AE267E" w:rsidP="00CB2712">
          <w:r>
            <w:rPr>
              <w:lang w:bidi="es-ES"/>
            </w:rPr>
            <w:fldChar w:fldCharType="begin"/>
          </w:r>
          <w:r>
            <w:rPr>
              <w:lang w:bidi="es-ES"/>
            </w:rPr>
            <w:instrText xml:space="preserve"> PAGE   \* MERGEFORMAT </w:instrText>
          </w:r>
          <w:r>
            <w:rPr>
              <w:lang w:bidi="es-ES"/>
            </w:rPr>
            <w:fldChar w:fldCharType="separate"/>
          </w:r>
          <w:r w:rsidR="00134A94">
            <w:rPr>
              <w:noProof/>
              <w:lang w:bidi="es-ES"/>
            </w:rPr>
            <w:t>6</w:t>
          </w:r>
          <w:r>
            <w:rPr>
              <w:noProof/>
              <w:lang w:bidi="es-ES"/>
            </w:rPr>
            <w:fldChar w:fldCharType="end"/>
          </w:r>
        </w:p>
      </w:tc>
      <w:tc>
        <w:tcPr>
          <w:tcW w:w="202" w:type="dxa"/>
          <w:shd w:val="clear" w:color="auto" w:fill="17AE92" w:themeFill="accent1"/>
          <w:vAlign w:val="center"/>
        </w:tcPr>
        <w:p w:rsidR="00CB2712" w:rsidRDefault="00CB2712" w:rsidP="00CB2712"/>
      </w:tc>
      <w:tc>
        <w:tcPr>
          <w:tcW w:w="202" w:type="dxa"/>
          <w:shd w:val="clear" w:color="auto" w:fill="F7A23F" w:themeFill="accent2"/>
          <w:vAlign w:val="center"/>
        </w:tcPr>
        <w:p w:rsidR="00CB2712" w:rsidRDefault="00CB2712" w:rsidP="00CB2712"/>
      </w:tc>
      <w:tc>
        <w:tcPr>
          <w:tcW w:w="1009" w:type="dxa"/>
          <w:shd w:val="clear" w:color="auto" w:fill="6F7E84" w:themeFill="accent3"/>
          <w:vAlign w:val="center"/>
        </w:tcPr>
        <w:p w:rsidR="00CB2712" w:rsidRDefault="00CB2712" w:rsidP="00CB2712"/>
      </w:tc>
    </w:tr>
  </w:tbl>
  <w:p w:rsidR="00CB2712" w:rsidRDefault="00CB2712" w:rsidP="00CB271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Tabla de diseño de pie de página"/>
    </w:tblPr>
    <w:tblGrid>
      <w:gridCol w:w="348"/>
      <w:gridCol w:w="7349"/>
      <w:gridCol w:w="180"/>
      <w:gridCol w:w="180"/>
      <w:gridCol w:w="956"/>
    </w:tblGrid>
    <w:tr w:rsidR="006515E8" w:rsidTr="00E12DAB">
      <w:trPr>
        <w:trHeight w:hRule="exact" w:val="288"/>
      </w:trPr>
      <w:tc>
        <w:tcPr>
          <w:tcW w:w="360" w:type="dxa"/>
          <w:shd w:val="clear" w:color="auto" w:fill="EBEBEB" w:themeFill="background2"/>
          <w:vAlign w:val="center"/>
        </w:tcPr>
        <w:p w:rsidR="006515E8" w:rsidRDefault="006515E8" w:rsidP="006515E8"/>
      </w:tc>
      <w:tc>
        <w:tcPr>
          <w:tcW w:w="7646" w:type="dxa"/>
          <w:shd w:val="clear" w:color="auto" w:fill="EBEBEB" w:themeFill="background2"/>
          <w:vAlign w:val="center"/>
        </w:tcPr>
        <w:p w:rsidR="006515E8" w:rsidRDefault="006515E8" w:rsidP="006515E8"/>
      </w:tc>
      <w:tc>
        <w:tcPr>
          <w:tcW w:w="187" w:type="dxa"/>
          <w:shd w:val="clear" w:color="auto" w:fill="17AE92" w:themeFill="accent1"/>
          <w:vAlign w:val="center"/>
        </w:tcPr>
        <w:p w:rsidR="006515E8" w:rsidRDefault="006515E8" w:rsidP="006515E8"/>
      </w:tc>
      <w:tc>
        <w:tcPr>
          <w:tcW w:w="187" w:type="dxa"/>
          <w:shd w:val="clear" w:color="auto" w:fill="F7A23F" w:themeFill="accent2"/>
          <w:vAlign w:val="center"/>
        </w:tcPr>
        <w:p w:rsidR="006515E8" w:rsidRDefault="006515E8" w:rsidP="006515E8"/>
      </w:tc>
      <w:tc>
        <w:tcPr>
          <w:tcW w:w="994" w:type="dxa"/>
          <w:shd w:val="clear" w:color="auto" w:fill="6F7E84" w:themeFill="accent3"/>
          <w:vAlign w:val="center"/>
        </w:tcPr>
        <w:p w:rsidR="006515E8" w:rsidRDefault="006515E8" w:rsidP="006515E8"/>
      </w:tc>
    </w:tr>
  </w:tbl>
  <w:p w:rsidR="00D25C8E" w:rsidRDefault="00D25C8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A46" w:rsidRDefault="00A77A46">
      <w:pPr>
        <w:spacing w:after="0" w:line="240" w:lineRule="auto"/>
      </w:pPr>
      <w:r>
        <w:separator/>
      </w:r>
    </w:p>
  </w:footnote>
  <w:footnote w:type="continuationSeparator" w:id="0">
    <w:p w:rsidR="00A77A46" w:rsidRDefault="00A7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154484D"/>
    <w:multiLevelType w:val="multilevel"/>
    <w:tmpl w:val="055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82D40"/>
    <w:multiLevelType w:val="multilevel"/>
    <w:tmpl w:val="365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73A29"/>
    <w:multiLevelType w:val="multilevel"/>
    <w:tmpl w:val="F3B4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65"/>
    <w:rsid w:val="00000A9D"/>
    <w:rsid w:val="00134A94"/>
    <w:rsid w:val="00156EF1"/>
    <w:rsid w:val="002229ED"/>
    <w:rsid w:val="002C2563"/>
    <w:rsid w:val="003307C6"/>
    <w:rsid w:val="00343FBB"/>
    <w:rsid w:val="0037096C"/>
    <w:rsid w:val="003D0FBD"/>
    <w:rsid w:val="003E6E0B"/>
    <w:rsid w:val="00401E15"/>
    <w:rsid w:val="00437765"/>
    <w:rsid w:val="00480808"/>
    <w:rsid w:val="0048651A"/>
    <w:rsid w:val="004B5284"/>
    <w:rsid w:val="00565E2F"/>
    <w:rsid w:val="005E5E2B"/>
    <w:rsid w:val="006515E8"/>
    <w:rsid w:val="006F1118"/>
    <w:rsid w:val="00741FDE"/>
    <w:rsid w:val="00750200"/>
    <w:rsid w:val="00761FFC"/>
    <w:rsid w:val="00825F22"/>
    <w:rsid w:val="008335C9"/>
    <w:rsid w:val="008347EF"/>
    <w:rsid w:val="00840944"/>
    <w:rsid w:val="008B01B4"/>
    <w:rsid w:val="00946252"/>
    <w:rsid w:val="0098300D"/>
    <w:rsid w:val="009E37DE"/>
    <w:rsid w:val="009F0B81"/>
    <w:rsid w:val="00A36F67"/>
    <w:rsid w:val="00A77A46"/>
    <w:rsid w:val="00AB1341"/>
    <w:rsid w:val="00AE267E"/>
    <w:rsid w:val="00B8163C"/>
    <w:rsid w:val="00B9569D"/>
    <w:rsid w:val="00BF473C"/>
    <w:rsid w:val="00C5268A"/>
    <w:rsid w:val="00C62B67"/>
    <w:rsid w:val="00CB2712"/>
    <w:rsid w:val="00CD5E29"/>
    <w:rsid w:val="00D25C8E"/>
    <w:rsid w:val="00D35E92"/>
    <w:rsid w:val="00D4190C"/>
    <w:rsid w:val="00D46422"/>
    <w:rsid w:val="00D611FE"/>
    <w:rsid w:val="00D66811"/>
    <w:rsid w:val="00D906CA"/>
    <w:rsid w:val="00E12DAB"/>
    <w:rsid w:val="00E156BA"/>
    <w:rsid w:val="00E930CB"/>
    <w:rsid w:val="00EA3E78"/>
    <w:rsid w:val="00EB1088"/>
    <w:rsid w:val="00EE4599"/>
    <w:rsid w:val="00EF3C3D"/>
    <w:rsid w:val="00F07379"/>
    <w:rsid w:val="00F30102"/>
    <w:rsid w:val="00F317B4"/>
    <w:rsid w:val="00F353FD"/>
    <w:rsid w:val="00F4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82B72"/>
  <w15:chartTrackingRefBased/>
  <w15:docId w15:val="{668704A6-EBA0-4314-AE68-0D1CFFE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CB"/>
    <w:rPr>
      <w:rFonts w:ascii="Times New Roman" w:hAnsi="Times New Roman"/>
    </w:rPr>
  </w:style>
  <w:style w:type="paragraph" w:styleId="Ttulo1">
    <w:name w:val="heading 1"/>
    <w:basedOn w:val="Normal"/>
    <w:next w:val="Normal"/>
    <w:link w:val="Ttulo1Car"/>
    <w:uiPriority w:val="7"/>
    <w:qFormat/>
    <w:rsid w:val="00E930CB"/>
    <w:pPr>
      <w:keepNext/>
      <w:keepLines/>
      <w:spacing w:before="240" w:after="0"/>
      <w:outlineLvl w:val="0"/>
    </w:pPr>
    <w:rPr>
      <w:rFonts w:eastAsiaTheme="majorEastAsia" w:cstheme="majorBidi"/>
      <w:color w:val="0B5748" w:themeColor="accent1" w:themeShade="80"/>
      <w:sz w:val="32"/>
      <w:szCs w:val="32"/>
    </w:rPr>
  </w:style>
  <w:style w:type="paragraph" w:styleId="Ttulo2">
    <w:name w:val="heading 2"/>
    <w:basedOn w:val="Normal"/>
    <w:next w:val="Normal"/>
    <w:link w:val="Ttulo2Car"/>
    <w:uiPriority w:val="8"/>
    <w:semiHidden/>
    <w:unhideWhenUsed/>
    <w:qFormat/>
    <w:rsid w:val="00E930CB"/>
    <w:pPr>
      <w:keepNext/>
      <w:keepLines/>
      <w:spacing w:before="40" w:after="0"/>
      <w:outlineLvl w:val="1"/>
    </w:pPr>
    <w:rPr>
      <w:rFonts w:eastAsiaTheme="majorEastAsia" w:cstheme="majorBidi"/>
      <w:color w:val="0B5748" w:themeColor="accent1" w:themeShade="80"/>
      <w:sz w:val="26"/>
      <w:szCs w:val="26"/>
    </w:rPr>
  </w:style>
  <w:style w:type="paragraph" w:styleId="Ttulo3">
    <w:name w:val="heading 3"/>
    <w:basedOn w:val="Normal"/>
    <w:next w:val="Normal"/>
    <w:link w:val="Ttulo3Car"/>
    <w:uiPriority w:val="9"/>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Ttulo4">
    <w:name w:val="heading 4"/>
    <w:basedOn w:val="Normal"/>
    <w:next w:val="Normal"/>
    <w:link w:val="Ttulo4C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Ttulo5">
    <w:name w:val="heading 5"/>
    <w:basedOn w:val="Normal"/>
    <w:next w:val="Normal"/>
    <w:link w:val="Ttulo5C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Ttulo6">
    <w:name w:val="heading 6"/>
    <w:basedOn w:val="Normal"/>
    <w:next w:val="Normal"/>
    <w:link w:val="Ttulo6C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Ttulo7">
    <w:name w:val="heading 7"/>
    <w:basedOn w:val="Normal"/>
    <w:next w:val="Normal"/>
    <w:link w:val="Ttulo7C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Ttulo8">
    <w:name w:val="heading 8"/>
    <w:basedOn w:val="Normal"/>
    <w:next w:val="Normal"/>
    <w:link w:val="Ttulo8C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8"/>
    <w:unhideWhenUsed/>
    <w:pPr>
      <w:spacing w:after="0" w:line="240" w:lineRule="auto"/>
    </w:pPr>
  </w:style>
  <w:style w:type="character" w:customStyle="1" w:styleId="PiedepginaCar">
    <w:name w:val="Pie de página Car"/>
    <w:basedOn w:val="Fuentedeprrafopredeter"/>
    <w:link w:val="Piedepgina"/>
    <w:uiPriority w:val="18"/>
    <w:rsid w:val="00C62B67"/>
  </w:style>
  <w:style w:type="character" w:styleId="Textodelmarcadordeposicin">
    <w:name w:val="Placeholder Text"/>
    <w:basedOn w:val="Fuentedeprrafopredeter"/>
    <w:uiPriority w:val="99"/>
    <w:semiHidden/>
    <w:rsid w:val="00CD5E29"/>
    <w:rPr>
      <w:color w:val="3A3A3A" w:themeColor="background2" w:themeShade="40"/>
    </w:rPr>
  </w:style>
  <w:style w:type="paragraph" w:styleId="Encabezado">
    <w:name w:val="header"/>
    <w:basedOn w:val="Normal"/>
    <w:link w:val="EncabezadoCar"/>
    <w:uiPriority w:val="19"/>
    <w:unhideWhenUsed/>
    <w:rsid w:val="00EE4599"/>
    <w:pPr>
      <w:spacing w:after="0" w:line="240" w:lineRule="auto"/>
    </w:pPr>
  </w:style>
  <w:style w:type="character" w:customStyle="1" w:styleId="EncabezadoCar">
    <w:name w:val="Encabezado Car"/>
    <w:basedOn w:val="Fuentedeprrafopredeter"/>
    <w:link w:val="Encabezado"/>
    <w:uiPriority w:val="19"/>
    <w:rsid w:val="00EE4599"/>
  </w:style>
  <w:style w:type="paragraph" w:customStyle="1" w:styleId="Direccindelremitente">
    <w:name w:val="Dirección del remitente"/>
    <w:basedOn w:val="Normal"/>
    <w:uiPriority w:val="1"/>
    <w:qFormat/>
    <w:rsid w:val="00343FBB"/>
    <w:pPr>
      <w:spacing w:after="0" w:line="264" w:lineRule="auto"/>
    </w:pPr>
  </w:style>
  <w:style w:type="paragraph" w:styleId="Fecha">
    <w:name w:val="Date"/>
    <w:basedOn w:val="Normal"/>
    <w:next w:val="Normal"/>
    <w:link w:val="FechaCar"/>
    <w:uiPriority w:val="2"/>
    <w:unhideWhenUsed/>
    <w:rsid w:val="00D25C8E"/>
    <w:pPr>
      <w:spacing w:before="1000" w:after="400"/>
    </w:pPr>
  </w:style>
  <w:style w:type="character" w:customStyle="1" w:styleId="FechaCar">
    <w:name w:val="Fecha Car"/>
    <w:basedOn w:val="Fuentedeprrafopredeter"/>
    <w:link w:val="Fecha"/>
    <w:uiPriority w:val="2"/>
    <w:rsid w:val="00D25C8E"/>
  </w:style>
  <w:style w:type="paragraph" w:customStyle="1" w:styleId="Direccindeldestinatario">
    <w:name w:val="Dirección del destinatario"/>
    <w:basedOn w:val="Normal"/>
    <w:uiPriority w:val="3"/>
    <w:qFormat/>
    <w:rsid w:val="003D0FBD"/>
    <w:pPr>
      <w:spacing w:after="480"/>
      <w:contextualSpacing/>
    </w:pPr>
  </w:style>
  <w:style w:type="paragraph" w:styleId="Cierre">
    <w:name w:val="Closing"/>
    <w:basedOn w:val="Normal"/>
    <w:next w:val="Firma"/>
    <w:link w:val="CierreCar"/>
    <w:uiPriority w:val="5"/>
    <w:unhideWhenUsed/>
    <w:qFormat/>
    <w:pPr>
      <w:spacing w:before="600" w:after="800"/>
    </w:pPr>
  </w:style>
  <w:style w:type="character" w:customStyle="1" w:styleId="CierreCar">
    <w:name w:val="Cierre Car"/>
    <w:basedOn w:val="Fuentedeprrafopredeter"/>
    <w:link w:val="Cierre"/>
    <w:uiPriority w:val="5"/>
    <w:rsid w:val="00343FBB"/>
  </w:style>
  <w:style w:type="paragraph" w:styleId="Firma">
    <w:name w:val="Signature"/>
    <w:basedOn w:val="Normal"/>
    <w:next w:val="Normal"/>
    <w:link w:val="FirmaCar"/>
    <w:uiPriority w:val="6"/>
    <w:unhideWhenUsed/>
    <w:qFormat/>
    <w:pPr>
      <w:spacing w:after="600"/>
    </w:pPr>
  </w:style>
  <w:style w:type="character" w:customStyle="1" w:styleId="FirmaCar">
    <w:name w:val="Firma Car"/>
    <w:basedOn w:val="Fuentedeprrafopredeter"/>
    <w:link w:val="Firma"/>
    <w:uiPriority w:val="6"/>
    <w:rsid w:val="00343FBB"/>
  </w:style>
  <w:style w:type="paragraph" w:styleId="Textodeglobo">
    <w:name w:val="Balloon Text"/>
    <w:basedOn w:val="Normal"/>
    <w:link w:val="TextodegloboCar"/>
    <w:uiPriority w:val="99"/>
    <w:semiHidden/>
    <w:unhideWhenUsed/>
    <w:rsid w:val="002C2563"/>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C2563"/>
    <w:rPr>
      <w:rFonts w:ascii="Segoe UI" w:hAnsi="Segoe UI" w:cs="Segoe UI"/>
      <w:szCs w:val="18"/>
    </w:rPr>
  </w:style>
  <w:style w:type="paragraph" w:styleId="Bibliografa">
    <w:name w:val="Bibliography"/>
    <w:basedOn w:val="Normal"/>
    <w:next w:val="Normal"/>
    <w:uiPriority w:val="37"/>
    <w:semiHidden/>
    <w:unhideWhenUsed/>
    <w:rsid w:val="002C2563"/>
  </w:style>
  <w:style w:type="paragraph" w:styleId="Textodebloque">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Textoindependiente">
    <w:name w:val="Body Text"/>
    <w:basedOn w:val="Normal"/>
    <w:link w:val="TextoindependienteCar"/>
    <w:uiPriority w:val="99"/>
    <w:semiHidden/>
    <w:unhideWhenUsed/>
    <w:rsid w:val="002C2563"/>
    <w:pPr>
      <w:spacing w:after="120"/>
    </w:pPr>
  </w:style>
  <w:style w:type="character" w:customStyle="1" w:styleId="TextoindependienteCar">
    <w:name w:val="Texto independiente Car"/>
    <w:basedOn w:val="Fuentedeprrafopredeter"/>
    <w:link w:val="Textoindependiente"/>
    <w:uiPriority w:val="99"/>
    <w:semiHidden/>
    <w:rsid w:val="002C2563"/>
  </w:style>
  <w:style w:type="paragraph" w:styleId="Textoindependiente2">
    <w:name w:val="Body Text 2"/>
    <w:basedOn w:val="Normal"/>
    <w:link w:val="Textoindependiente2Car"/>
    <w:uiPriority w:val="99"/>
    <w:semiHidden/>
    <w:unhideWhenUsed/>
    <w:rsid w:val="002C2563"/>
    <w:pPr>
      <w:spacing w:after="120" w:line="480" w:lineRule="auto"/>
    </w:pPr>
  </w:style>
  <w:style w:type="character" w:customStyle="1" w:styleId="Textoindependiente2Car">
    <w:name w:val="Texto independiente 2 Car"/>
    <w:basedOn w:val="Fuentedeprrafopredeter"/>
    <w:link w:val="Textoindependiente2"/>
    <w:uiPriority w:val="99"/>
    <w:semiHidden/>
    <w:rsid w:val="002C2563"/>
  </w:style>
  <w:style w:type="paragraph" w:styleId="Textoindependiente3">
    <w:name w:val="Body Text 3"/>
    <w:basedOn w:val="Normal"/>
    <w:link w:val="Textoindependiente3Car"/>
    <w:uiPriority w:val="99"/>
    <w:semiHidden/>
    <w:unhideWhenUsed/>
    <w:rsid w:val="002C2563"/>
    <w:pPr>
      <w:spacing w:after="120"/>
    </w:pPr>
    <w:rPr>
      <w:szCs w:val="16"/>
    </w:rPr>
  </w:style>
  <w:style w:type="character" w:customStyle="1" w:styleId="Textoindependiente3Car">
    <w:name w:val="Texto independiente 3 Car"/>
    <w:basedOn w:val="Fuentedeprrafopredeter"/>
    <w:link w:val="Textoindependiente3"/>
    <w:uiPriority w:val="99"/>
    <w:semiHidden/>
    <w:rsid w:val="002C2563"/>
    <w:rPr>
      <w:szCs w:val="16"/>
    </w:rPr>
  </w:style>
  <w:style w:type="paragraph" w:styleId="Textoindependienteprimerasangra">
    <w:name w:val="Body Text First Indent"/>
    <w:basedOn w:val="Textoindependiente"/>
    <w:link w:val="TextoindependienteprimerasangraCar"/>
    <w:uiPriority w:val="99"/>
    <w:semiHidden/>
    <w:unhideWhenUsed/>
    <w:rsid w:val="002C256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C2563"/>
  </w:style>
  <w:style w:type="paragraph" w:styleId="Sangradetextonormal">
    <w:name w:val="Body Text Indent"/>
    <w:basedOn w:val="Normal"/>
    <w:link w:val="SangradetextonormalCar"/>
    <w:uiPriority w:val="99"/>
    <w:semiHidden/>
    <w:unhideWhenUsed/>
    <w:rsid w:val="002C2563"/>
    <w:pPr>
      <w:spacing w:after="120"/>
      <w:ind w:left="360"/>
    </w:pPr>
  </w:style>
  <w:style w:type="character" w:customStyle="1" w:styleId="SangradetextonormalCar">
    <w:name w:val="Sangría de texto normal Car"/>
    <w:basedOn w:val="Fuentedeprrafopredeter"/>
    <w:link w:val="Sangradetextonormal"/>
    <w:uiPriority w:val="99"/>
    <w:semiHidden/>
    <w:rsid w:val="002C2563"/>
  </w:style>
  <w:style w:type="paragraph" w:styleId="Textoindependienteprimerasangra2">
    <w:name w:val="Body Text First Indent 2"/>
    <w:basedOn w:val="Sangradetextonormal"/>
    <w:link w:val="Textoindependienteprimerasangra2Car"/>
    <w:uiPriority w:val="99"/>
    <w:semiHidden/>
    <w:unhideWhenUsed/>
    <w:rsid w:val="002C256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C2563"/>
  </w:style>
  <w:style w:type="paragraph" w:styleId="Sangra2detindependiente">
    <w:name w:val="Body Text Indent 2"/>
    <w:basedOn w:val="Normal"/>
    <w:link w:val="Sangra2detindependienteCar"/>
    <w:uiPriority w:val="99"/>
    <w:semiHidden/>
    <w:unhideWhenUsed/>
    <w:rsid w:val="002C256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2C2563"/>
  </w:style>
  <w:style w:type="paragraph" w:styleId="Sangra3detindependiente">
    <w:name w:val="Body Text Indent 3"/>
    <w:basedOn w:val="Normal"/>
    <w:link w:val="Sangra3detindependienteCar"/>
    <w:uiPriority w:val="99"/>
    <w:semiHidden/>
    <w:unhideWhenUsed/>
    <w:rsid w:val="002C256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C2563"/>
    <w:rPr>
      <w:szCs w:val="16"/>
    </w:rPr>
  </w:style>
  <w:style w:type="character" w:styleId="Ttulodellibro">
    <w:name w:val="Book Title"/>
    <w:basedOn w:val="Fuentedeprrafopredeter"/>
    <w:uiPriority w:val="33"/>
    <w:semiHidden/>
    <w:unhideWhenUsed/>
    <w:qFormat/>
    <w:rsid w:val="002C2563"/>
    <w:rPr>
      <w:b/>
      <w:bCs/>
      <w:i/>
      <w:iCs/>
      <w:spacing w:val="5"/>
    </w:rPr>
  </w:style>
  <w:style w:type="paragraph" w:styleId="Descripcin">
    <w:name w:val="caption"/>
    <w:basedOn w:val="Normal"/>
    <w:next w:val="Normal"/>
    <w:uiPriority w:val="35"/>
    <w:semiHidden/>
    <w:unhideWhenUsed/>
    <w:qFormat/>
    <w:rsid w:val="002C2563"/>
    <w:pPr>
      <w:spacing w:line="240" w:lineRule="auto"/>
    </w:pPr>
    <w:rPr>
      <w:i/>
      <w:iCs/>
      <w:color w:val="1F2123" w:themeColor="text2"/>
      <w:szCs w:val="18"/>
    </w:rPr>
  </w:style>
  <w:style w:type="table" w:styleId="Cuadrculavistosa">
    <w:name w:val="Colorful Grid"/>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vistosa-nfasis2">
    <w:name w:val="Colorful Grid Accent 2"/>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vistosa-nfasis3">
    <w:name w:val="Colorful Grid Accent 3"/>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vistosa-nfasis4">
    <w:name w:val="Colorful Grid Accent 4"/>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vistosa-nfasis5">
    <w:name w:val="Colorful Grid Accent 5"/>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vistosa-nfasis6">
    <w:name w:val="Colorful Grid Accent 6"/>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Listavistosa">
    <w:name w:val="Colorful List"/>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Listavistosa-nfasis2">
    <w:name w:val="Colorful List Accent 2"/>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Listavistosa-nfasis3">
    <w:name w:val="Colorful List Accent 3"/>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Listavistosa-nfasis4">
    <w:name w:val="Colorful List Accent 4"/>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Listavistosa-nfasis5">
    <w:name w:val="Colorful List Accent 5"/>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Listavistosa-nfasis6">
    <w:name w:val="Colorful List Accent 6"/>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Sombreadovistoso">
    <w:name w:val="Colorful Shading"/>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Sombreadovistoso-nfasis4">
    <w:name w:val="Colorful Shading Accent 4"/>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2C2563"/>
    <w:rPr>
      <w:sz w:val="22"/>
      <w:szCs w:val="16"/>
    </w:rPr>
  </w:style>
  <w:style w:type="paragraph" w:styleId="Textocomentario">
    <w:name w:val="annotation text"/>
    <w:basedOn w:val="Normal"/>
    <w:link w:val="TextocomentarioCar"/>
    <w:uiPriority w:val="99"/>
    <w:semiHidden/>
    <w:unhideWhenUsed/>
    <w:rsid w:val="002C2563"/>
    <w:pPr>
      <w:spacing w:line="240" w:lineRule="auto"/>
    </w:pPr>
    <w:rPr>
      <w:szCs w:val="20"/>
    </w:rPr>
  </w:style>
  <w:style w:type="character" w:customStyle="1" w:styleId="TextocomentarioCar">
    <w:name w:val="Texto comentario Car"/>
    <w:basedOn w:val="Fuentedeprrafopredeter"/>
    <w:link w:val="Textocomentario"/>
    <w:uiPriority w:val="99"/>
    <w:semiHidden/>
    <w:rsid w:val="002C2563"/>
    <w:rPr>
      <w:szCs w:val="20"/>
    </w:rPr>
  </w:style>
  <w:style w:type="paragraph" w:styleId="Asuntodelcomentario">
    <w:name w:val="annotation subject"/>
    <w:basedOn w:val="Textocomentario"/>
    <w:next w:val="Textocomentario"/>
    <w:link w:val="AsuntodelcomentarioCar"/>
    <w:uiPriority w:val="99"/>
    <w:semiHidden/>
    <w:unhideWhenUsed/>
    <w:rsid w:val="002C2563"/>
    <w:rPr>
      <w:b/>
      <w:bCs/>
    </w:rPr>
  </w:style>
  <w:style w:type="character" w:customStyle="1" w:styleId="AsuntodelcomentarioCar">
    <w:name w:val="Asunto del comentario Car"/>
    <w:basedOn w:val="TextocomentarioCar"/>
    <w:link w:val="Asuntodelcomentario"/>
    <w:uiPriority w:val="99"/>
    <w:semiHidden/>
    <w:rsid w:val="002C2563"/>
    <w:rPr>
      <w:b/>
      <w:bCs/>
      <w:szCs w:val="20"/>
    </w:rPr>
  </w:style>
  <w:style w:type="table" w:styleId="Listaoscura">
    <w:name w:val="Dark List"/>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Listaoscura-nfasis2">
    <w:name w:val="Dark List Accent 2"/>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Listaoscura-nfasis3">
    <w:name w:val="Dark List Accent 3"/>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Listaoscura-nfasis4">
    <w:name w:val="Dark List Accent 4"/>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Listaoscura-nfasis5">
    <w:name w:val="Dark List Accent 5"/>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Listaoscura-nfasis6">
    <w:name w:val="Dark List Accent 6"/>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Mapadeldocumento">
    <w:name w:val="Document Map"/>
    <w:basedOn w:val="Normal"/>
    <w:link w:val="MapadeldocumentoCar"/>
    <w:uiPriority w:val="99"/>
    <w:semiHidden/>
    <w:unhideWhenUsed/>
    <w:rsid w:val="002C2563"/>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C2563"/>
    <w:rPr>
      <w:rFonts w:ascii="Segoe UI" w:hAnsi="Segoe UI" w:cs="Segoe UI"/>
      <w:szCs w:val="16"/>
    </w:rPr>
  </w:style>
  <w:style w:type="paragraph" w:styleId="Firmadecorreoelectrnico">
    <w:name w:val="E-mail Signature"/>
    <w:basedOn w:val="Normal"/>
    <w:link w:val="FirmadecorreoelectrnicoCar"/>
    <w:uiPriority w:val="99"/>
    <w:semiHidden/>
    <w:unhideWhenUsed/>
    <w:rsid w:val="002C2563"/>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2C2563"/>
  </w:style>
  <w:style w:type="character" w:styleId="nfasis">
    <w:name w:val="Emphasis"/>
    <w:basedOn w:val="Fuentedeprrafopredeter"/>
    <w:uiPriority w:val="20"/>
    <w:semiHidden/>
    <w:unhideWhenUsed/>
    <w:qFormat/>
    <w:rsid w:val="002C2563"/>
    <w:rPr>
      <w:i/>
      <w:iCs/>
    </w:rPr>
  </w:style>
  <w:style w:type="character" w:styleId="Refdenotaalfinal">
    <w:name w:val="endnote reference"/>
    <w:basedOn w:val="Fuentedeprrafopredeter"/>
    <w:uiPriority w:val="99"/>
    <w:semiHidden/>
    <w:unhideWhenUsed/>
    <w:rsid w:val="002C2563"/>
    <w:rPr>
      <w:vertAlign w:val="superscript"/>
    </w:rPr>
  </w:style>
  <w:style w:type="paragraph" w:styleId="Textonotaalfinal">
    <w:name w:val="endnote text"/>
    <w:basedOn w:val="Normal"/>
    <w:link w:val="TextonotaalfinalCar"/>
    <w:uiPriority w:val="99"/>
    <w:semiHidden/>
    <w:unhideWhenUsed/>
    <w:rsid w:val="002C256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C2563"/>
    <w:rPr>
      <w:szCs w:val="20"/>
    </w:rPr>
  </w:style>
  <w:style w:type="paragraph" w:styleId="Direccinsobre">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2C2563"/>
    <w:rPr>
      <w:color w:val="885BA2" w:themeColor="followedHyperlink"/>
      <w:u w:val="single"/>
    </w:rPr>
  </w:style>
  <w:style w:type="character" w:styleId="Refdenotaalpie">
    <w:name w:val="footnote reference"/>
    <w:basedOn w:val="Fuentedeprrafopredeter"/>
    <w:uiPriority w:val="99"/>
    <w:semiHidden/>
    <w:unhideWhenUsed/>
    <w:rsid w:val="002C2563"/>
    <w:rPr>
      <w:vertAlign w:val="superscript"/>
    </w:rPr>
  </w:style>
  <w:style w:type="paragraph" w:styleId="Textonotapie">
    <w:name w:val="footnote text"/>
    <w:basedOn w:val="Normal"/>
    <w:link w:val="TextonotapieCar"/>
    <w:uiPriority w:val="99"/>
    <w:semiHidden/>
    <w:unhideWhenUsed/>
    <w:rsid w:val="002C2563"/>
    <w:pPr>
      <w:spacing w:after="0" w:line="240" w:lineRule="auto"/>
    </w:pPr>
    <w:rPr>
      <w:szCs w:val="20"/>
    </w:rPr>
  </w:style>
  <w:style w:type="character" w:customStyle="1" w:styleId="TextonotapieCar">
    <w:name w:val="Texto nota pie Car"/>
    <w:basedOn w:val="Fuentedeprrafopredeter"/>
    <w:link w:val="Textonotapie"/>
    <w:uiPriority w:val="99"/>
    <w:semiHidden/>
    <w:rsid w:val="002C2563"/>
    <w:rPr>
      <w:szCs w:val="20"/>
    </w:rPr>
  </w:style>
  <w:style w:type="table" w:styleId="Tabladecuadrcula1clara">
    <w:name w:val="Grid Table 1 Light"/>
    <w:basedOn w:val="Tabla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2-nfasis2">
    <w:name w:val="Grid Table 2 Accent 2"/>
    <w:basedOn w:val="Tabla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2-nfasis3">
    <w:name w:val="Grid Table 2 Accent 3"/>
    <w:basedOn w:val="Tabla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2-nfasis4">
    <w:name w:val="Grid Table 2 Accent 4"/>
    <w:basedOn w:val="Tabla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2-nfasis5">
    <w:name w:val="Grid Table 2 Accent 5"/>
    <w:basedOn w:val="Tabla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2-nfasis6">
    <w:name w:val="Grid Table 2 Accent 6"/>
    <w:basedOn w:val="Tabla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3-nfasis2">
    <w:name w:val="Grid Table 3 Accent 2"/>
    <w:basedOn w:val="Tabla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3-nfasis3">
    <w:name w:val="Grid Table 3 Accent 3"/>
    <w:basedOn w:val="Tabla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3-nfasis4">
    <w:name w:val="Grid Table 3 Accent 4"/>
    <w:basedOn w:val="Tabla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3-nfasis5">
    <w:name w:val="Grid Table 3 Accent 5"/>
    <w:basedOn w:val="Tabla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3-nfasis6">
    <w:name w:val="Grid Table 3 Accent 6"/>
    <w:basedOn w:val="Tabla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4-nfasis2">
    <w:name w:val="Grid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4-nfasis3">
    <w:name w:val="Grid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4-nfasis4">
    <w:name w:val="Grid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4-nfasis5">
    <w:name w:val="Grid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4-nfasis6">
    <w:name w:val="Grid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5oscura">
    <w:name w:val="Grid Table 5 Dark"/>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Tabladecuadrcula5oscura-nfasis2">
    <w:name w:val="Grid Table 5 Dark Accent 2"/>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Tabladecuadrcula5oscura-nfasis3">
    <w:name w:val="Grid Table 5 Dark Accent 3"/>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Tabladecuadrcula5oscura-nfasis4">
    <w:name w:val="Grid Table 5 Dark Accent 4"/>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Tabladecuadrcula5oscura-nfasis5">
    <w:name w:val="Grid Table 5 Dark Accent 5"/>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Tabladecuadrcula5oscura-nfasis6">
    <w:name w:val="Grid Table 5 Dark Accent 6"/>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Tablade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6concolores-nfasis2">
    <w:name w:val="Grid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6concolores-nfasis3">
    <w:name w:val="Grid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6concolores-nfasis4">
    <w:name w:val="Grid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6concolores-nfasis5">
    <w:name w:val="Grid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6concolores-nfasis6">
    <w:name w:val="Grid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7concolores-nfasis2">
    <w:name w:val="Grid Table 7 Colorful Accent 2"/>
    <w:basedOn w:val="Tabla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7concolores-nfasis3">
    <w:name w:val="Grid Table 7 Colorful Accent 3"/>
    <w:basedOn w:val="Tabla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7concolores-nfasis4">
    <w:name w:val="Grid Table 7 Colorful Accent 4"/>
    <w:basedOn w:val="Tabla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7concolores-nfasis5">
    <w:name w:val="Grid Table 7 Colorful Accent 5"/>
    <w:basedOn w:val="Tabla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7concolores-nfasis6">
    <w:name w:val="Grid Table 7 Colorful Accent 6"/>
    <w:basedOn w:val="Tabla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Ttulo1Car">
    <w:name w:val="Título 1 Car"/>
    <w:basedOn w:val="Fuentedeprrafopredeter"/>
    <w:link w:val="Ttulo1"/>
    <w:uiPriority w:val="7"/>
    <w:rsid w:val="00E930CB"/>
    <w:rPr>
      <w:rFonts w:ascii="Times New Roman" w:eastAsiaTheme="majorEastAsia" w:hAnsi="Times New Roman" w:cstheme="majorBidi"/>
      <w:color w:val="0B5748" w:themeColor="accent1" w:themeShade="80"/>
      <w:sz w:val="32"/>
      <w:szCs w:val="32"/>
    </w:rPr>
  </w:style>
  <w:style w:type="character" w:customStyle="1" w:styleId="Ttulo2Car">
    <w:name w:val="Título 2 Car"/>
    <w:basedOn w:val="Fuentedeprrafopredeter"/>
    <w:link w:val="Ttulo2"/>
    <w:uiPriority w:val="8"/>
    <w:semiHidden/>
    <w:rsid w:val="00E930CB"/>
    <w:rPr>
      <w:rFonts w:ascii="Times New Roman" w:eastAsiaTheme="majorEastAsia" w:hAnsi="Times New Roman" w:cstheme="majorBidi"/>
      <w:color w:val="0B5748" w:themeColor="accent1" w:themeShade="80"/>
      <w:sz w:val="26"/>
      <w:szCs w:val="26"/>
    </w:rPr>
  </w:style>
  <w:style w:type="character" w:customStyle="1" w:styleId="Ttulo3Car">
    <w:name w:val="Título 3 Car"/>
    <w:basedOn w:val="Fuentedeprrafopredeter"/>
    <w:link w:val="Ttulo3"/>
    <w:uiPriority w:val="9"/>
    <w:rsid w:val="002C2563"/>
    <w:rPr>
      <w:rFonts w:asciiTheme="majorHAnsi" w:eastAsiaTheme="majorEastAsia" w:hAnsiTheme="majorHAnsi" w:cstheme="majorBidi"/>
      <w:color w:val="0B5648" w:themeColor="accent1" w:themeShade="7F"/>
      <w:sz w:val="24"/>
      <w:szCs w:val="24"/>
    </w:rPr>
  </w:style>
  <w:style w:type="character" w:customStyle="1" w:styleId="Ttulo4Car">
    <w:name w:val="Título 4 Car"/>
    <w:basedOn w:val="Fuentedeprrafopredeter"/>
    <w:link w:val="Ttulo4"/>
    <w:uiPriority w:val="9"/>
    <w:semiHidden/>
    <w:rsid w:val="002C2563"/>
    <w:rPr>
      <w:rFonts w:asciiTheme="majorHAnsi" w:eastAsiaTheme="majorEastAsia" w:hAnsiTheme="majorHAnsi" w:cstheme="majorBidi"/>
      <w:i/>
      <w:iCs/>
      <w:color w:val="11826C" w:themeColor="accent1" w:themeShade="BF"/>
    </w:rPr>
  </w:style>
  <w:style w:type="character" w:customStyle="1" w:styleId="Ttulo5Car">
    <w:name w:val="Título 5 Car"/>
    <w:basedOn w:val="Fuentedeprrafopredeter"/>
    <w:link w:val="Ttulo5"/>
    <w:uiPriority w:val="9"/>
    <w:semiHidden/>
    <w:rsid w:val="002C2563"/>
    <w:rPr>
      <w:rFonts w:asciiTheme="majorHAnsi" w:eastAsiaTheme="majorEastAsia" w:hAnsiTheme="majorHAnsi" w:cstheme="majorBidi"/>
      <w:color w:val="11826C" w:themeColor="accent1" w:themeShade="BF"/>
    </w:rPr>
  </w:style>
  <w:style w:type="character" w:customStyle="1" w:styleId="Ttulo6Car">
    <w:name w:val="Título 6 Car"/>
    <w:basedOn w:val="Fuentedeprrafopredeter"/>
    <w:link w:val="Ttulo6"/>
    <w:uiPriority w:val="9"/>
    <w:semiHidden/>
    <w:rsid w:val="002C2563"/>
    <w:rPr>
      <w:rFonts w:asciiTheme="majorHAnsi" w:eastAsiaTheme="majorEastAsia" w:hAnsiTheme="majorHAnsi" w:cstheme="majorBidi"/>
      <w:color w:val="0B5648" w:themeColor="accent1" w:themeShade="7F"/>
    </w:rPr>
  </w:style>
  <w:style w:type="character" w:customStyle="1" w:styleId="Ttulo7Car">
    <w:name w:val="Título 7 Car"/>
    <w:basedOn w:val="Fuentedeprrafopredeter"/>
    <w:link w:val="Ttulo7"/>
    <w:uiPriority w:val="9"/>
    <w:semiHidden/>
    <w:rsid w:val="002C2563"/>
    <w:rPr>
      <w:rFonts w:asciiTheme="majorHAnsi" w:eastAsiaTheme="majorEastAsia" w:hAnsiTheme="majorHAnsi" w:cstheme="majorBidi"/>
      <w:i/>
      <w:iCs/>
      <w:color w:val="0B5648" w:themeColor="accent1" w:themeShade="7F"/>
    </w:rPr>
  </w:style>
  <w:style w:type="character" w:customStyle="1" w:styleId="Ttulo8Car">
    <w:name w:val="Título 8 Car"/>
    <w:basedOn w:val="Fuentedeprrafopredeter"/>
    <w:link w:val="Ttulo8"/>
    <w:uiPriority w:val="9"/>
    <w:semiHidden/>
    <w:rsid w:val="002C256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C256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2C2563"/>
  </w:style>
  <w:style w:type="paragraph" w:styleId="DireccinHTML">
    <w:name w:val="HTML Address"/>
    <w:basedOn w:val="Normal"/>
    <w:link w:val="DireccinHTMLCar"/>
    <w:uiPriority w:val="99"/>
    <w:semiHidden/>
    <w:unhideWhenUsed/>
    <w:rsid w:val="002C2563"/>
    <w:pPr>
      <w:spacing w:after="0" w:line="240" w:lineRule="auto"/>
    </w:pPr>
    <w:rPr>
      <w:i/>
      <w:iCs/>
    </w:rPr>
  </w:style>
  <w:style w:type="character" w:customStyle="1" w:styleId="DireccinHTMLCar">
    <w:name w:val="Dirección HTML Car"/>
    <w:basedOn w:val="Fuentedeprrafopredeter"/>
    <w:link w:val="DireccinHTML"/>
    <w:uiPriority w:val="99"/>
    <w:semiHidden/>
    <w:rsid w:val="002C2563"/>
    <w:rPr>
      <w:i/>
      <w:iCs/>
    </w:rPr>
  </w:style>
  <w:style w:type="character" w:styleId="CitaHTML">
    <w:name w:val="HTML Cite"/>
    <w:basedOn w:val="Fuentedeprrafopredeter"/>
    <w:uiPriority w:val="99"/>
    <w:semiHidden/>
    <w:unhideWhenUsed/>
    <w:rsid w:val="002C2563"/>
    <w:rPr>
      <w:i/>
      <w:iCs/>
    </w:rPr>
  </w:style>
  <w:style w:type="character" w:styleId="CdigoHTML">
    <w:name w:val="HTML Code"/>
    <w:basedOn w:val="Fuentedeprrafopredeter"/>
    <w:uiPriority w:val="99"/>
    <w:semiHidden/>
    <w:unhideWhenUsed/>
    <w:rsid w:val="002C2563"/>
    <w:rPr>
      <w:rFonts w:ascii="Consolas" w:hAnsi="Consolas"/>
      <w:sz w:val="22"/>
      <w:szCs w:val="20"/>
    </w:rPr>
  </w:style>
  <w:style w:type="character" w:styleId="DefinicinHTML">
    <w:name w:val="HTML Definition"/>
    <w:basedOn w:val="Fuentedeprrafopredeter"/>
    <w:uiPriority w:val="99"/>
    <w:semiHidden/>
    <w:unhideWhenUsed/>
    <w:rsid w:val="002C2563"/>
    <w:rPr>
      <w:i/>
      <w:iCs/>
    </w:rPr>
  </w:style>
  <w:style w:type="character" w:styleId="TecladoHTML">
    <w:name w:val="HTML Keyboard"/>
    <w:basedOn w:val="Fuentedeprrafopredeter"/>
    <w:uiPriority w:val="99"/>
    <w:semiHidden/>
    <w:unhideWhenUsed/>
    <w:rsid w:val="002C2563"/>
    <w:rPr>
      <w:rFonts w:ascii="Consolas" w:hAnsi="Consolas"/>
      <w:sz w:val="22"/>
      <w:szCs w:val="20"/>
    </w:rPr>
  </w:style>
  <w:style w:type="paragraph" w:styleId="HTMLconformatoprevio">
    <w:name w:val="HTML Preformatted"/>
    <w:basedOn w:val="Normal"/>
    <w:link w:val="HTMLconformatoprevioCar"/>
    <w:uiPriority w:val="99"/>
    <w:semiHidden/>
    <w:unhideWhenUsed/>
    <w:rsid w:val="002C2563"/>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C2563"/>
    <w:rPr>
      <w:rFonts w:ascii="Consolas" w:hAnsi="Consolas"/>
      <w:szCs w:val="20"/>
    </w:rPr>
  </w:style>
  <w:style w:type="character" w:styleId="EjemplodeHTML">
    <w:name w:val="HTML Sample"/>
    <w:basedOn w:val="Fuentedeprrafopredeter"/>
    <w:uiPriority w:val="99"/>
    <w:semiHidden/>
    <w:unhideWhenUsed/>
    <w:rsid w:val="002C2563"/>
    <w:rPr>
      <w:rFonts w:ascii="Consolas" w:hAnsi="Consolas"/>
      <w:sz w:val="24"/>
      <w:szCs w:val="24"/>
    </w:rPr>
  </w:style>
  <w:style w:type="character" w:styleId="MquinadeescribirHTML">
    <w:name w:val="HTML Typewriter"/>
    <w:basedOn w:val="Fuentedeprrafopredeter"/>
    <w:uiPriority w:val="99"/>
    <w:semiHidden/>
    <w:unhideWhenUsed/>
    <w:rsid w:val="002C2563"/>
    <w:rPr>
      <w:rFonts w:ascii="Consolas" w:hAnsi="Consolas"/>
      <w:sz w:val="22"/>
      <w:szCs w:val="20"/>
    </w:rPr>
  </w:style>
  <w:style w:type="character" w:styleId="VariableHTML">
    <w:name w:val="HTML Variable"/>
    <w:basedOn w:val="Fuentedeprrafopredeter"/>
    <w:uiPriority w:val="99"/>
    <w:semiHidden/>
    <w:unhideWhenUsed/>
    <w:rsid w:val="002C2563"/>
    <w:rPr>
      <w:i/>
      <w:iCs/>
    </w:rPr>
  </w:style>
  <w:style w:type="character" w:styleId="Hipervnculo">
    <w:name w:val="Hyperlink"/>
    <w:basedOn w:val="Fuentedeprrafopredeter"/>
    <w:uiPriority w:val="99"/>
    <w:semiHidden/>
    <w:unhideWhenUsed/>
    <w:rsid w:val="00CD5E29"/>
    <w:rPr>
      <w:color w:val="11698B" w:themeColor="accent4" w:themeShade="BF"/>
      <w:u w:val="single"/>
    </w:rPr>
  </w:style>
  <w:style w:type="paragraph" w:styleId="ndice1">
    <w:name w:val="index 1"/>
    <w:basedOn w:val="Normal"/>
    <w:next w:val="Normal"/>
    <w:autoRedefine/>
    <w:uiPriority w:val="99"/>
    <w:semiHidden/>
    <w:unhideWhenUsed/>
    <w:rsid w:val="002C2563"/>
    <w:pPr>
      <w:spacing w:after="0" w:line="240" w:lineRule="auto"/>
      <w:ind w:left="220" w:hanging="220"/>
    </w:pPr>
  </w:style>
  <w:style w:type="paragraph" w:styleId="ndice2">
    <w:name w:val="index 2"/>
    <w:basedOn w:val="Normal"/>
    <w:next w:val="Normal"/>
    <w:autoRedefine/>
    <w:uiPriority w:val="99"/>
    <w:semiHidden/>
    <w:unhideWhenUsed/>
    <w:rsid w:val="002C2563"/>
    <w:pPr>
      <w:spacing w:after="0" w:line="240" w:lineRule="auto"/>
      <w:ind w:left="440" w:hanging="220"/>
    </w:pPr>
  </w:style>
  <w:style w:type="paragraph" w:styleId="ndice3">
    <w:name w:val="index 3"/>
    <w:basedOn w:val="Normal"/>
    <w:next w:val="Normal"/>
    <w:autoRedefine/>
    <w:uiPriority w:val="99"/>
    <w:semiHidden/>
    <w:unhideWhenUsed/>
    <w:rsid w:val="002C2563"/>
    <w:pPr>
      <w:spacing w:after="0" w:line="240" w:lineRule="auto"/>
      <w:ind w:left="660" w:hanging="220"/>
    </w:pPr>
  </w:style>
  <w:style w:type="paragraph" w:styleId="ndice4">
    <w:name w:val="index 4"/>
    <w:basedOn w:val="Normal"/>
    <w:next w:val="Normal"/>
    <w:autoRedefine/>
    <w:uiPriority w:val="99"/>
    <w:semiHidden/>
    <w:unhideWhenUsed/>
    <w:rsid w:val="002C2563"/>
    <w:pPr>
      <w:spacing w:after="0" w:line="240" w:lineRule="auto"/>
      <w:ind w:left="880" w:hanging="220"/>
    </w:pPr>
  </w:style>
  <w:style w:type="paragraph" w:styleId="ndice5">
    <w:name w:val="index 5"/>
    <w:basedOn w:val="Normal"/>
    <w:next w:val="Normal"/>
    <w:autoRedefine/>
    <w:uiPriority w:val="99"/>
    <w:semiHidden/>
    <w:unhideWhenUsed/>
    <w:rsid w:val="002C2563"/>
    <w:pPr>
      <w:spacing w:after="0" w:line="240" w:lineRule="auto"/>
      <w:ind w:left="1100" w:hanging="220"/>
    </w:pPr>
  </w:style>
  <w:style w:type="paragraph" w:styleId="ndice6">
    <w:name w:val="index 6"/>
    <w:basedOn w:val="Normal"/>
    <w:next w:val="Normal"/>
    <w:autoRedefine/>
    <w:uiPriority w:val="99"/>
    <w:semiHidden/>
    <w:unhideWhenUsed/>
    <w:rsid w:val="002C2563"/>
    <w:pPr>
      <w:spacing w:after="0" w:line="240" w:lineRule="auto"/>
      <w:ind w:left="1320" w:hanging="220"/>
    </w:pPr>
  </w:style>
  <w:style w:type="paragraph" w:styleId="ndice7">
    <w:name w:val="index 7"/>
    <w:basedOn w:val="Normal"/>
    <w:next w:val="Normal"/>
    <w:autoRedefine/>
    <w:uiPriority w:val="99"/>
    <w:semiHidden/>
    <w:unhideWhenUsed/>
    <w:rsid w:val="002C2563"/>
    <w:pPr>
      <w:spacing w:after="0" w:line="240" w:lineRule="auto"/>
      <w:ind w:left="1540" w:hanging="220"/>
    </w:pPr>
  </w:style>
  <w:style w:type="paragraph" w:styleId="ndice8">
    <w:name w:val="index 8"/>
    <w:basedOn w:val="Normal"/>
    <w:next w:val="Normal"/>
    <w:autoRedefine/>
    <w:uiPriority w:val="99"/>
    <w:semiHidden/>
    <w:unhideWhenUsed/>
    <w:rsid w:val="002C2563"/>
    <w:pPr>
      <w:spacing w:after="0" w:line="240" w:lineRule="auto"/>
      <w:ind w:left="1760" w:hanging="220"/>
    </w:pPr>
  </w:style>
  <w:style w:type="paragraph" w:styleId="ndice9">
    <w:name w:val="index 9"/>
    <w:basedOn w:val="Normal"/>
    <w:next w:val="Normal"/>
    <w:autoRedefine/>
    <w:uiPriority w:val="99"/>
    <w:semiHidden/>
    <w:unhideWhenUsed/>
    <w:rsid w:val="002C2563"/>
    <w:pPr>
      <w:spacing w:after="0" w:line="240" w:lineRule="auto"/>
      <w:ind w:left="1980" w:hanging="220"/>
    </w:pPr>
  </w:style>
  <w:style w:type="paragraph" w:styleId="Ttulodendice">
    <w:name w:val="index heading"/>
    <w:basedOn w:val="Normal"/>
    <w:next w:val="ndice1"/>
    <w:uiPriority w:val="99"/>
    <w:semiHidden/>
    <w:unhideWhenUsed/>
    <w:rsid w:val="002C2563"/>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D5E29"/>
    <w:rPr>
      <w:i/>
      <w:iCs/>
      <w:color w:val="11826C" w:themeColor="accent1" w:themeShade="BF"/>
    </w:rPr>
  </w:style>
  <w:style w:type="paragraph" w:styleId="Citadestacada">
    <w:name w:val="Intense Quote"/>
    <w:basedOn w:val="Normal"/>
    <w:next w:val="Normal"/>
    <w:link w:val="CitadestacadaC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CitadestacadaCar">
    <w:name w:val="Cita destacada Car"/>
    <w:basedOn w:val="Fuentedeprrafopredeter"/>
    <w:link w:val="Citadestacada"/>
    <w:uiPriority w:val="30"/>
    <w:semiHidden/>
    <w:rsid w:val="00CD5E29"/>
    <w:rPr>
      <w:i/>
      <w:iCs/>
      <w:color w:val="11826C" w:themeColor="accent1" w:themeShade="BF"/>
    </w:rPr>
  </w:style>
  <w:style w:type="character" w:styleId="Referenciaintensa">
    <w:name w:val="Intense Reference"/>
    <w:basedOn w:val="Fuentedeprrafopredeter"/>
    <w:uiPriority w:val="32"/>
    <w:semiHidden/>
    <w:unhideWhenUsed/>
    <w:qFormat/>
    <w:rsid w:val="00CD5E29"/>
    <w:rPr>
      <w:b/>
      <w:bCs/>
      <w:caps w:val="0"/>
      <w:smallCaps/>
      <w:color w:val="11826C" w:themeColor="accent1" w:themeShade="BF"/>
      <w:spacing w:val="5"/>
    </w:rPr>
  </w:style>
  <w:style w:type="table" w:styleId="Cuadrculaclara">
    <w:name w:val="Light Grid"/>
    <w:basedOn w:val="Tabla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Cuadrculaclara-nfasis2">
    <w:name w:val="Light Grid Accent 2"/>
    <w:basedOn w:val="Tabla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Cuadrculaclara-nfasis3">
    <w:name w:val="Light Grid Accent 3"/>
    <w:basedOn w:val="Tabla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Cuadrculaclara-nfasis4">
    <w:name w:val="Light Grid Accent 4"/>
    <w:basedOn w:val="Tabla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Cuadrculaclara-nfasis5">
    <w:name w:val="Light Grid Accent 5"/>
    <w:basedOn w:val="Tabla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Cuadrculaclara-nfasis6">
    <w:name w:val="Light Grid Accent 6"/>
    <w:basedOn w:val="Tabla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staclara">
    <w:name w:val="Light List"/>
    <w:basedOn w:val="Tabla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staclara-nfasis2">
    <w:name w:val="Light List Accent 2"/>
    <w:basedOn w:val="Tabla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staclara-nfasis3">
    <w:name w:val="Light List Accent 3"/>
    <w:basedOn w:val="Tabla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staclara-nfasis4">
    <w:name w:val="Light List Accent 4"/>
    <w:basedOn w:val="Tabla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staclara-nfasis5">
    <w:name w:val="Light List Accent 5"/>
    <w:basedOn w:val="Tabla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staclara-nfasis6">
    <w:name w:val="Light List Accent 6"/>
    <w:basedOn w:val="Tabla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Sombreadoclaro">
    <w:name w:val="Light Shading"/>
    <w:basedOn w:val="Tabla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Sombreadoclaro-nfasis2">
    <w:name w:val="Light Shading Accent 2"/>
    <w:basedOn w:val="Tabla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Sombreadoclaro-nfasis3">
    <w:name w:val="Light Shading Accent 3"/>
    <w:basedOn w:val="Tabla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Sombreadoclaro-nfasis4">
    <w:name w:val="Light Shading Accent 4"/>
    <w:basedOn w:val="Tabla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Sombreadoclaro-nfasis5">
    <w:name w:val="Light Shading Accent 5"/>
    <w:basedOn w:val="Tabla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Sombreadoclaro-nfasis6">
    <w:name w:val="Light Shading Accent 6"/>
    <w:basedOn w:val="Tabla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Nmerodelnea">
    <w:name w:val="line number"/>
    <w:basedOn w:val="Fuentedeprrafopredeter"/>
    <w:uiPriority w:val="99"/>
    <w:semiHidden/>
    <w:unhideWhenUsed/>
    <w:rsid w:val="002C2563"/>
  </w:style>
  <w:style w:type="paragraph" w:styleId="Lista">
    <w:name w:val="List"/>
    <w:basedOn w:val="Normal"/>
    <w:uiPriority w:val="99"/>
    <w:semiHidden/>
    <w:unhideWhenUsed/>
    <w:rsid w:val="002C2563"/>
    <w:pPr>
      <w:ind w:left="360" w:hanging="360"/>
      <w:contextualSpacing/>
    </w:pPr>
  </w:style>
  <w:style w:type="paragraph" w:styleId="Lista2">
    <w:name w:val="List 2"/>
    <w:basedOn w:val="Normal"/>
    <w:uiPriority w:val="99"/>
    <w:semiHidden/>
    <w:unhideWhenUsed/>
    <w:rsid w:val="002C2563"/>
    <w:pPr>
      <w:ind w:left="720" w:hanging="360"/>
      <w:contextualSpacing/>
    </w:pPr>
  </w:style>
  <w:style w:type="paragraph" w:styleId="Lista3">
    <w:name w:val="List 3"/>
    <w:basedOn w:val="Normal"/>
    <w:uiPriority w:val="99"/>
    <w:semiHidden/>
    <w:unhideWhenUsed/>
    <w:rsid w:val="002C2563"/>
    <w:pPr>
      <w:ind w:left="1080" w:hanging="360"/>
      <w:contextualSpacing/>
    </w:pPr>
  </w:style>
  <w:style w:type="paragraph" w:styleId="Lista4">
    <w:name w:val="List 4"/>
    <w:basedOn w:val="Normal"/>
    <w:uiPriority w:val="99"/>
    <w:semiHidden/>
    <w:unhideWhenUsed/>
    <w:rsid w:val="002C2563"/>
    <w:pPr>
      <w:ind w:left="1440" w:hanging="360"/>
      <w:contextualSpacing/>
    </w:pPr>
  </w:style>
  <w:style w:type="paragraph" w:styleId="Lista5">
    <w:name w:val="List 5"/>
    <w:basedOn w:val="Normal"/>
    <w:uiPriority w:val="99"/>
    <w:semiHidden/>
    <w:unhideWhenUsed/>
    <w:rsid w:val="002C2563"/>
    <w:pPr>
      <w:ind w:left="1800" w:hanging="360"/>
      <w:contextualSpacing/>
    </w:pPr>
  </w:style>
  <w:style w:type="paragraph" w:styleId="Listaconvietas">
    <w:name w:val="List Bullet"/>
    <w:basedOn w:val="Normal"/>
    <w:uiPriority w:val="99"/>
    <w:semiHidden/>
    <w:unhideWhenUsed/>
    <w:rsid w:val="002C2563"/>
    <w:pPr>
      <w:numPr>
        <w:numId w:val="1"/>
      </w:numPr>
      <w:contextualSpacing/>
    </w:pPr>
  </w:style>
  <w:style w:type="paragraph" w:styleId="Listaconvietas2">
    <w:name w:val="List Bullet 2"/>
    <w:basedOn w:val="Normal"/>
    <w:uiPriority w:val="99"/>
    <w:semiHidden/>
    <w:unhideWhenUsed/>
    <w:rsid w:val="002C2563"/>
    <w:pPr>
      <w:numPr>
        <w:numId w:val="2"/>
      </w:numPr>
      <w:contextualSpacing/>
    </w:pPr>
  </w:style>
  <w:style w:type="paragraph" w:styleId="Listaconvietas3">
    <w:name w:val="List Bullet 3"/>
    <w:basedOn w:val="Normal"/>
    <w:uiPriority w:val="99"/>
    <w:semiHidden/>
    <w:unhideWhenUsed/>
    <w:rsid w:val="002C2563"/>
    <w:pPr>
      <w:numPr>
        <w:numId w:val="3"/>
      </w:numPr>
      <w:contextualSpacing/>
    </w:pPr>
  </w:style>
  <w:style w:type="paragraph" w:styleId="Listaconvietas4">
    <w:name w:val="List Bullet 4"/>
    <w:basedOn w:val="Normal"/>
    <w:uiPriority w:val="99"/>
    <w:semiHidden/>
    <w:unhideWhenUsed/>
    <w:rsid w:val="002C2563"/>
    <w:pPr>
      <w:numPr>
        <w:numId w:val="4"/>
      </w:numPr>
      <w:contextualSpacing/>
    </w:pPr>
  </w:style>
  <w:style w:type="paragraph" w:styleId="Listaconvietas5">
    <w:name w:val="List Bullet 5"/>
    <w:basedOn w:val="Normal"/>
    <w:uiPriority w:val="99"/>
    <w:semiHidden/>
    <w:unhideWhenUsed/>
    <w:rsid w:val="002C2563"/>
    <w:pPr>
      <w:numPr>
        <w:numId w:val="5"/>
      </w:numPr>
      <w:contextualSpacing/>
    </w:pPr>
  </w:style>
  <w:style w:type="paragraph" w:styleId="Continuarlista">
    <w:name w:val="List Continue"/>
    <w:basedOn w:val="Normal"/>
    <w:uiPriority w:val="99"/>
    <w:semiHidden/>
    <w:unhideWhenUsed/>
    <w:rsid w:val="002C2563"/>
    <w:pPr>
      <w:spacing w:after="120"/>
      <w:ind w:left="360"/>
      <w:contextualSpacing/>
    </w:pPr>
  </w:style>
  <w:style w:type="paragraph" w:styleId="Continuarlista2">
    <w:name w:val="List Continue 2"/>
    <w:basedOn w:val="Normal"/>
    <w:uiPriority w:val="99"/>
    <w:semiHidden/>
    <w:unhideWhenUsed/>
    <w:rsid w:val="002C2563"/>
    <w:pPr>
      <w:spacing w:after="120"/>
      <w:ind w:left="720"/>
      <w:contextualSpacing/>
    </w:pPr>
  </w:style>
  <w:style w:type="paragraph" w:styleId="Continuarlista3">
    <w:name w:val="List Continue 3"/>
    <w:basedOn w:val="Normal"/>
    <w:uiPriority w:val="99"/>
    <w:semiHidden/>
    <w:unhideWhenUsed/>
    <w:rsid w:val="002C2563"/>
    <w:pPr>
      <w:spacing w:after="120"/>
      <w:ind w:left="1080"/>
      <w:contextualSpacing/>
    </w:pPr>
  </w:style>
  <w:style w:type="paragraph" w:styleId="Continuarlista4">
    <w:name w:val="List Continue 4"/>
    <w:basedOn w:val="Normal"/>
    <w:uiPriority w:val="99"/>
    <w:semiHidden/>
    <w:unhideWhenUsed/>
    <w:rsid w:val="002C2563"/>
    <w:pPr>
      <w:spacing w:after="120"/>
      <w:ind w:left="1440"/>
      <w:contextualSpacing/>
    </w:pPr>
  </w:style>
  <w:style w:type="paragraph" w:styleId="Continuarlista5">
    <w:name w:val="List Continue 5"/>
    <w:basedOn w:val="Normal"/>
    <w:uiPriority w:val="99"/>
    <w:semiHidden/>
    <w:unhideWhenUsed/>
    <w:rsid w:val="002C2563"/>
    <w:pPr>
      <w:spacing w:after="120"/>
      <w:ind w:left="1800"/>
      <w:contextualSpacing/>
    </w:pPr>
  </w:style>
  <w:style w:type="paragraph" w:styleId="Listaconnmeros">
    <w:name w:val="List Number"/>
    <w:basedOn w:val="Normal"/>
    <w:uiPriority w:val="99"/>
    <w:semiHidden/>
    <w:unhideWhenUsed/>
    <w:rsid w:val="002C2563"/>
    <w:pPr>
      <w:numPr>
        <w:numId w:val="6"/>
      </w:numPr>
      <w:contextualSpacing/>
    </w:pPr>
  </w:style>
  <w:style w:type="paragraph" w:styleId="Listaconnmeros2">
    <w:name w:val="List Number 2"/>
    <w:basedOn w:val="Normal"/>
    <w:uiPriority w:val="99"/>
    <w:semiHidden/>
    <w:unhideWhenUsed/>
    <w:rsid w:val="002C2563"/>
    <w:pPr>
      <w:numPr>
        <w:numId w:val="7"/>
      </w:numPr>
      <w:contextualSpacing/>
    </w:pPr>
  </w:style>
  <w:style w:type="paragraph" w:styleId="Listaconnmeros3">
    <w:name w:val="List Number 3"/>
    <w:basedOn w:val="Normal"/>
    <w:uiPriority w:val="99"/>
    <w:semiHidden/>
    <w:unhideWhenUsed/>
    <w:rsid w:val="002C2563"/>
    <w:pPr>
      <w:numPr>
        <w:numId w:val="8"/>
      </w:numPr>
      <w:contextualSpacing/>
    </w:pPr>
  </w:style>
  <w:style w:type="paragraph" w:styleId="Listaconnmeros4">
    <w:name w:val="List Number 4"/>
    <w:basedOn w:val="Normal"/>
    <w:uiPriority w:val="99"/>
    <w:semiHidden/>
    <w:unhideWhenUsed/>
    <w:rsid w:val="002C2563"/>
    <w:pPr>
      <w:numPr>
        <w:numId w:val="9"/>
      </w:numPr>
      <w:contextualSpacing/>
    </w:pPr>
  </w:style>
  <w:style w:type="paragraph" w:styleId="Listaconnmeros5">
    <w:name w:val="List Number 5"/>
    <w:basedOn w:val="Normal"/>
    <w:uiPriority w:val="99"/>
    <w:semiHidden/>
    <w:unhideWhenUsed/>
    <w:rsid w:val="002C2563"/>
    <w:pPr>
      <w:numPr>
        <w:numId w:val="10"/>
      </w:numPr>
      <w:contextualSpacing/>
    </w:pPr>
  </w:style>
  <w:style w:type="paragraph" w:styleId="Prrafodelista">
    <w:name w:val="List Paragraph"/>
    <w:basedOn w:val="Normal"/>
    <w:uiPriority w:val="34"/>
    <w:semiHidden/>
    <w:unhideWhenUsed/>
    <w:qFormat/>
    <w:rsid w:val="002C2563"/>
    <w:pPr>
      <w:ind w:left="720"/>
      <w:contextualSpacing/>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C2563"/>
    <w:rPr>
      <w:rFonts w:ascii="Consolas" w:hAnsi="Consolas"/>
      <w:szCs w:val="20"/>
    </w:rPr>
  </w:style>
  <w:style w:type="table" w:styleId="Cuadrculamedia1">
    <w:name w:val="Medium Grid 1"/>
    <w:basedOn w:val="Tabla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media1-nfasis2">
    <w:name w:val="Medium Grid 1 Accent 2"/>
    <w:basedOn w:val="Tabla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media1-nfasis3">
    <w:name w:val="Medium Grid 1 Accent 3"/>
    <w:basedOn w:val="Tabla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media1-nfasis4">
    <w:name w:val="Medium Grid 1 Accent 4"/>
    <w:basedOn w:val="Tabla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media1-nfasis5">
    <w:name w:val="Medium Grid 1 Accent 5"/>
    <w:basedOn w:val="Tabla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media1-nfasis6">
    <w:name w:val="Medium Grid 1 Accent 6"/>
    <w:basedOn w:val="Tabla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uadrculamedia2">
    <w:name w:val="Medium Grid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Cuadrculamedia3-nfasis2">
    <w:name w:val="Medium Grid 3 Accent 2"/>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Cuadrculamedia3-nfasis3">
    <w:name w:val="Medium Grid 3 Accent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Cuadrculamedia3-nfasis4">
    <w:name w:val="Medium Grid 3 Accent 4"/>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Cuadrculamedia3-nfasis5">
    <w:name w:val="Medium Grid 3 Accent 5"/>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Cuadrculamedia3-nfasis6">
    <w:name w:val="Medium Grid 3 Accent 6"/>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Listamedia1">
    <w:name w:val="Medium Lis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Listamedia1-nfasis2">
    <w:name w:val="Medium List 1 Accent 2"/>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Listamedia1-nfasis3">
    <w:name w:val="Medium List 1 Accent 3"/>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Listamedia1-nfasis4">
    <w:name w:val="Medium List 1 Accent 4"/>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Listamedia1-nfasis5">
    <w:name w:val="Medium List 1 Accent 5"/>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Listamedia1-nfasis6">
    <w:name w:val="Medium List 1 Accent 6"/>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Listamedia2">
    <w:name w:val="Medium Lis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EncabezadodemensajeCar">
    <w:name w:val="Encabezado de mensaje Car"/>
    <w:basedOn w:val="Fuentedeprrafopredeter"/>
    <w:link w:val="Encabezadodemensaje"/>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cs="Times New Roman"/>
      <w:sz w:val="24"/>
      <w:szCs w:val="24"/>
    </w:rPr>
  </w:style>
  <w:style w:type="paragraph" w:styleId="Sangranormal">
    <w:name w:val="Normal Indent"/>
    <w:basedOn w:val="Normal"/>
    <w:uiPriority w:val="99"/>
    <w:semiHidden/>
    <w:unhideWhenUsed/>
    <w:rsid w:val="002C2563"/>
    <w:pPr>
      <w:ind w:left="720"/>
    </w:pPr>
  </w:style>
  <w:style w:type="paragraph" w:styleId="Encabezadodenota">
    <w:name w:val="Note Heading"/>
    <w:basedOn w:val="Normal"/>
    <w:next w:val="Normal"/>
    <w:link w:val="EncabezadodenotaCar"/>
    <w:uiPriority w:val="99"/>
    <w:semiHidden/>
    <w:unhideWhenUsed/>
    <w:rsid w:val="002C2563"/>
    <w:pPr>
      <w:spacing w:after="0" w:line="240" w:lineRule="auto"/>
    </w:pPr>
  </w:style>
  <w:style w:type="character" w:customStyle="1" w:styleId="EncabezadodenotaCar">
    <w:name w:val="Encabezado de nota Car"/>
    <w:basedOn w:val="Fuentedeprrafopredeter"/>
    <w:link w:val="Encabezadodenota"/>
    <w:uiPriority w:val="99"/>
    <w:semiHidden/>
    <w:rsid w:val="002C2563"/>
  </w:style>
  <w:style w:type="character" w:styleId="Nmerodepgina">
    <w:name w:val="page number"/>
    <w:basedOn w:val="Fuentedeprrafopredeter"/>
    <w:uiPriority w:val="99"/>
    <w:semiHidden/>
    <w:unhideWhenUsed/>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2C2563"/>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C2563"/>
    <w:rPr>
      <w:rFonts w:ascii="Consolas" w:hAnsi="Consolas"/>
      <w:szCs w:val="21"/>
    </w:rPr>
  </w:style>
  <w:style w:type="paragraph" w:styleId="Cita">
    <w:name w:val="Quote"/>
    <w:basedOn w:val="Normal"/>
    <w:next w:val="Normal"/>
    <w:link w:val="CitaCar"/>
    <w:uiPriority w:val="29"/>
    <w:semiHidden/>
    <w:unhideWhenUsed/>
    <w:qFormat/>
    <w:rsid w:val="002C256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2C2563"/>
    <w:rPr>
      <w:i/>
      <w:iCs/>
      <w:color w:val="404040" w:themeColor="text1" w:themeTint="BF"/>
    </w:rPr>
  </w:style>
  <w:style w:type="character" w:styleId="Textoennegrita">
    <w:name w:val="Strong"/>
    <w:basedOn w:val="Fuentedeprrafopredeter"/>
    <w:uiPriority w:val="22"/>
    <w:unhideWhenUsed/>
    <w:qFormat/>
    <w:rsid w:val="002C2563"/>
    <w:rPr>
      <w:b/>
      <w:bCs/>
    </w:rPr>
  </w:style>
  <w:style w:type="paragraph" w:styleId="Subttulo">
    <w:name w:val="Subtitle"/>
    <w:basedOn w:val="Normal"/>
    <w:next w:val="Normal"/>
    <w:link w:val="SubttuloC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2C2563"/>
    <w:rPr>
      <w:rFonts w:eastAsiaTheme="minorEastAsia"/>
      <w:color w:val="5A5A5A" w:themeColor="text1" w:themeTint="A5"/>
      <w:spacing w:val="15"/>
    </w:rPr>
  </w:style>
  <w:style w:type="character" w:styleId="nfasissutil">
    <w:name w:val="Subtle Emphasis"/>
    <w:basedOn w:val="Fuentedeprrafopredeter"/>
    <w:uiPriority w:val="19"/>
    <w:semiHidden/>
    <w:unhideWhenUsed/>
    <w:qFormat/>
    <w:rsid w:val="002C2563"/>
    <w:rPr>
      <w:i/>
      <w:iCs/>
      <w:color w:val="404040" w:themeColor="text1" w:themeTint="BF"/>
    </w:rPr>
  </w:style>
  <w:style w:type="character" w:styleId="Referenciasutil">
    <w:name w:val="Subtle Reference"/>
    <w:basedOn w:val="Fuentedeprrafopredeter"/>
    <w:uiPriority w:val="31"/>
    <w:semiHidden/>
    <w:unhideWhenUsed/>
    <w:qFormat/>
    <w:rsid w:val="002C2563"/>
    <w:rPr>
      <w:smallCaps/>
      <w:color w:val="5A5A5A" w:themeColor="text1" w:themeTint="A5"/>
    </w:rPr>
  </w:style>
  <w:style w:type="table" w:styleId="Tablaconefectos3D1">
    <w:name w:val="Table 3D effects 1"/>
    <w:basedOn w:val="Tabla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2C2563"/>
    <w:pPr>
      <w:spacing w:after="0"/>
      <w:ind w:left="220" w:hanging="220"/>
    </w:pPr>
  </w:style>
  <w:style w:type="paragraph" w:styleId="Tabladeilustraciones">
    <w:name w:val="table of figures"/>
    <w:basedOn w:val="Normal"/>
    <w:next w:val="Normal"/>
    <w:uiPriority w:val="99"/>
    <w:semiHidden/>
    <w:unhideWhenUsed/>
    <w:rsid w:val="002C2563"/>
    <w:pPr>
      <w:spacing w:after="0"/>
    </w:pPr>
  </w:style>
  <w:style w:type="table" w:styleId="Tablaprofesional">
    <w:name w:val="Table Professional"/>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nhideWhenUsed/>
    <w:qFormat/>
    <w:rsid w:val="00E930CB"/>
    <w:pPr>
      <w:spacing w:after="0" w:line="216" w:lineRule="auto"/>
    </w:pPr>
    <w:rPr>
      <w:rFonts w:eastAsiaTheme="majorEastAsia" w:cstheme="majorBidi"/>
      <w:color w:val="0B5748" w:themeColor="accent1" w:themeShade="80"/>
      <w:sz w:val="28"/>
      <w:szCs w:val="56"/>
    </w:rPr>
  </w:style>
  <w:style w:type="character" w:customStyle="1" w:styleId="TtuloCar">
    <w:name w:val="Título Car"/>
    <w:basedOn w:val="Fuentedeprrafopredeter"/>
    <w:link w:val="Ttulo"/>
    <w:rsid w:val="00E930CB"/>
    <w:rPr>
      <w:rFonts w:ascii="Times New Roman" w:eastAsiaTheme="majorEastAsia" w:hAnsi="Times New Roman" w:cstheme="majorBidi"/>
      <w:color w:val="0B5748" w:themeColor="accent1" w:themeShade="80"/>
      <w:sz w:val="28"/>
      <w:szCs w:val="56"/>
    </w:rPr>
  </w:style>
  <w:style w:type="paragraph" w:styleId="Encabezadodelista">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2C2563"/>
    <w:pPr>
      <w:spacing w:after="100"/>
    </w:pPr>
  </w:style>
  <w:style w:type="paragraph" w:styleId="TDC2">
    <w:name w:val="toc 2"/>
    <w:basedOn w:val="Normal"/>
    <w:next w:val="Normal"/>
    <w:autoRedefine/>
    <w:uiPriority w:val="39"/>
    <w:semiHidden/>
    <w:unhideWhenUsed/>
    <w:rsid w:val="002C2563"/>
    <w:pPr>
      <w:spacing w:after="100"/>
      <w:ind w:left="220"/>
    </w:pPr>
  </w:style>
  <w:style w:type="paragraph" w:styleId="TDC3">
    <w:name w:val="toc 3"/>
    <w:basedOn w:val="Normal"/>
    <w:next w:val="Normal"/>
    <w:autoRedefine/>
    <w:uiPriority w:val="39"/>
    <w:semiHidden/>
    <w:unhideWhenUsed/>
    <w:rsid w:val="002C2563"/>
    <w:pPr>
      <w:spacing w:after="100"/>
      <w:ind w:left="440"/>
    </w:pPr>
  </w:style>
  <w:style w:type="paragraph" w:styleId="TDC4">
    <w:name w:val="toc 4"/>
    <w:basedOn w:val="Normal"/>
    <w:next w:val="Normal"/>
    <w:autoRedefine/>
    <w:uiPriority w:val="39"/>
    <w:semiHidden/>
    <w:unhideWhenUsed/>
    <w:rsid w:val="002C2563"/>
    <w:pPr>
      <w:spacing w:after="100"/>
      <w:ind w:left="660"/>
    </w:pPr>
  </w:style>
  <w:style w:type="paragraph" w:styleId="TDC5">
    <w:name w:val="toc 5"/>
    <w:basedOn w:val="Normal"/>
    <w:next w:val="Normal"/>
    <w:autoRedefine/>
    <w:uiPriority w:val="39"/>
    <w:semiHidden/>
    <w:unhideWhenUsed/>
    <w:rsid w:val="002C2563"/>
    <w:pPr>
      <w:spacing w:after="100"/>
      <w:ind w:left="880"/>
    </w:pPr>
  </w:style>
  <w:style w:type="paragraph" w:styleId="TDC6">
    <w:name w:val="toc 6"/>
    <w:basedOn w:val="Normal"/>
    <w:next w:val="Normal"/>
    <w:autoRedefine/>
    <w:uiPriority w:val="39"/>
    <w:semiHidden/>
    <w:unhideWhenUsed/>
    <w:rsid w:val="002C2563"/>
    <w:pPr>
      <w:spacing w:after="100"/>
      <w:ind w:left="1100"/>
    </w:pPr>
  </w:style>
  <w:style w:type="paragraph" w:styleId="TDC7">
    <w:name w:val="toc 7"/>
    <w:basedOn w:val="Normal"/>
    <w:next w:val="Normal"/>
    <w:autoRedefine/>
    <w:uiPriority w:val="39"/>
    <w:semiHidden/>
    <w:unhideWhenUsed/>
    <w:rsid w:val="002C2563"/>
    <w:pPr>
      <w:spacing w:after="100"/>
      <w:ind w:left="1320"/>
    </w:pPr>
  </w:style>
  <w:style w:type="paragraph" w:styleId="TDC8">
    <w:name w:val="toc 8"/>
    <w:basedOn w:val="Normal"/>
    <w:next w:val="Normal"/>
    <w:autoRedefine/>
    <w:uiPriority w:val="39"/>
    <w:semiHidden/>
    <w:unhideWhenUsed/>
    <w:rsid w:val="002C2563"/>
    <w:pPr>
      <w:spacing w:after="100"/>
      <w:ind w:left="1540"/>
    </w:pPr>
  </w:style>
  <w:style w:type="paragraph" w:styleId="TDC9">
    <w:name w:val="toc 9"/>
    <w:basedOn w:val="Normal"/>
    <w:next w:val="Normal"/>
    <w:autoRedefine/>
    <w:uiPriority w:val="39"/>
    <w:semiHidden/>
    <w:unhideWhenUsed/>
    <w:rsid w:val="002C2563"/>
    <w:pPr>
      <w:spacing w:after="100"/>
      <w:ind w:left="1760"/>
    </w:pPr>
  </w:style>
  <w:style w:type="paragraph" w:styleId="TtuloTDC">
    <w:name w:val="TOC Heading"/>
    <w:basedOn w:val="Ttulo1"/>
    <w:next w:val="Normal"/>
    <w:uiPriority w:val="39"/>
    <w:semiHidden/>
    <w:unhideWhenUsed/>
    <w:qFormat/>
    <w:rsid w:val="002C2563"/>
    <w:pPr>
      <w:outlineLvl w:val="9"/>
    </w:pPr>
  </w:style>
  <w:style w:type="paragraph" w:styleId="Saludo">
    <w:name w:val="Salutation"/>
    <w:basedOn w:val="Normal"/>
    <w:next w:val="Normal"/>
    <w:link w:val="SaludoCar"/>
    <w:uiPriority w:val="4"/>
    <w:qFormat/>
    <w:rsid w:val="00156EF1"/>
  </w:style>
  <w:style w:type="character" w:customStyle="1" w:styleId="SaludoCar">
    <w:name w:val="Saludo Car"/>
    <w:basedOn w:val="Fuentedeprrafopredeter"/>
    <w:link w:val="Saludo"/>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439745">
      <w:bodyDiv w:val="1"/>
      <w:marLeft w:val="0"/>
      <w:marRight w:val="0"/>
      <w:marTop w:val="0"/>
      <w:marBottom w:val="0"/>
      <w:divBdr>
        <w:top w:val="none" w:sz="0" w:space="0" w:color="auto"/>
        <w:left w:val="none" w:sz="0" w:space="0" w:color="auto"/>
        <w:bottom w:val="none" w:sz="0" w:space="0" w:color="auto"/>
        <w:right w:val="none" w:sz="0" w:space="0" w:color="auto"/>
      </w:divBdr>
    </w:div>
    <w:div w:id="1917588500">
      <w:bodyDiv w:val="1"/>
      <w:marLeft w:val="0"/>
      <w:marRight w:val="0"/>
      <w:marTop w:val="0"/>
      <w:marBottom w:val="0"/>
      <w:divBdr>
        <w:top w:val="none" w:sz="0" w:space="0" w:color="auto"/>
        <w:left w:val="none" w:sz="0" w:space="0" w:color="auto"/>
        <w:bottom w:val="none" w:sz="0" w:space="0" w:color="auto"/>
        <w:right w:val="none" w:sz="0" w:space="0" w:color="auto"/>
      </w:divBdr>
    </w:div>
    <w:div w:id="21465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s.google.com/cloud/devtools/android_studio_templates/?hl=es-419"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jetbrains.com/idea/"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eke\AppData\Roaming\Microsoft\Plantillas\Carta%20de%20negocios%20(dise&#241;o%20de%20rayas%20de%20vent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818A1E9FD9410CABB0BAA287DA7153"/>
        <w:category>
          <w:name w:val="General"/>
          <w:gallery w:val="placeholder"/>
        </w:category>
        <w:types>
          <w:type w:val="bbPlcHdr"/>
        </w:types>
        <w:behaviors>
          <w:behavior w:val="content"/>
        </w:behaviors>
        <w:guid w:val="{E84BC3E3-28AB-4120-8A08-FCFDB026AA89}"/>
      </w:docPartPr>
      <w:docPartBody>
        <w:p w:rsidR="00521101" w:rsidRDefault="0092383B">
          <w:pPr>
            <w:pStyle w:val="CD818A1E9FD9410CABB0BAA287DA7153"/>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
      <w:docPartPr>
        <w:name w:val="950D86845BAF4459A3B052A7B4DBE657"/>
        <w:category>
          <w:name w:val="General"/>
          <w:gallery w:val="placeholder"/>
        </w:category>
        <w:types>
          <w:type w:val="bbPlcHdr"/>
        </w:types>
        <w:behaviors>
          <w:behavior w:val="content"/>
        </w:behaviors>
        <w:guid w:val="{A7A6350D-018A-4974-9863-E66CE0B6167D}"/>
      </w:docPartPr>
      <w:docPartBody>
        <w:p w:rsidR="00521101" w:rsidRDefault="0092383B">
          <w:pPr>
            <w:pStyle w:val="950D86845BAF4459A3B052A7B4DBE657"/>
          </w:pPr>
          <w:r w:rsidRPr="00E930CB">
            <w:rPr>
              <w:rFonts w:cs="Times New Roman"/>
              <w:lang w:bidi="es-ES"/>
            </w:rPr>
            <w:t>Nombre del destinatario</w:t>
          </w:r>
        </w:p>
      </w:docPartBody>
    </w:docPart>
    <w:docPart>
      <w:docPartPr>
        <w:name w:val="7F7D4ECEC03547E39AC357E10EA818F9"/>
        <w:category>
          <w:name w:val="General"/>
          <w:gallery w:val="placeholder"/>
        </w:category>
        <w:types>
          <w:type w:val="bbPlcHdr"/>
        </w:types>
        <w:behaviors>
          <w:behavior w:val="content"/>
        </w:behaviors>
        <w:guid w:val="{72A9C142-B68A-4FF4-82BD-1EE6C9C8A40A}"/>
      </w:docPartPr>
      <w:docPartBody>
        <w:p w:rsidR="00521101" w:rsidRDefault="0092383B">
          <w:pPr>
            <w:pStyle w:val="7F7D4ECEC03547E39AC357E10EA818F9"/>
          </w:pPr>
          <w:r w:rsidRPr="00E930CB">
            <w:rPr>
              <w:rFonts w:cs="Times New Roman"/>
              <w:lang w:bidi="es-ES"/>
            </w:rPr>
            <w:t>Nombre de la compañía del destinatario</w:t>
          </w:r>
        </w:p>
      </w:docPartBody>
    </w:docPart>
    <w:docPart>
      <w:docPartPr>
        <w:name w:val="3AD277024CE343FB9136320B4052B36D"/>
        <w:category>
          <w:name w:val="General"/>
          <w:gallery w:val="placeholder"/>
        </w:category>
        <w:types>
          <w:type w:val="bbPlcHdr"/>
        </w:types>
        <w:behaviors>
          <w:behavior w:val="content"/>
        </w:behaviors>
        <w:guid w:val="{C457A024-5440-412C-83CA-513E061627E1}"/>
      </w:docPartPr>
      <w:docPartBody>
        <w:p w:rsidR="00521101" w:rsidRDefault="0092383B">
          <w:pPr>
            <w:pStyle w:val="3AD277024CE343FB9136320B4052B36D"/>
          </w:pPr>
          <w:r w:rsidRPr="00E930CB">
            <w:rPr>
              <w:rFonts w:cs="Times New Roman"/>
              <w:lang w:bidi="es-ES"/>
            </w:rPr>
            <w:t xml:space="preserve">Su </w:t>
          </w:r>
          <w:r>
            <w:rPr>
              <w:rFonts w:cs="Times New Roman"/>
              <w:lang w:bidi="es-ES"/>
            </w:rPr>
            <w:t>n</w:t>
          </w:r>
          <w:r w:rsidRPr="00E930CB">
            <w:rPr>
              <w:rFonts w:cs="Times New Roman"/>
              <w:lang w:bidi="es-ES"/>
            </w:rPr>
            <w:t>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EE"/>
    <w:rsid w:val="00337DEE"/>
    <w:rsid w:val="00521101"/>
    <w:rsid w:val="0092383B"/>
    <w:rsid w:val="00A814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818A1E9FD9410CABB0BAA287DA7153">
    <w:name w:val="CD818A1E9FD9410CABB0BAA287DA7153"/>
  </w:style>
  <w:style w:type="paragraph" w:customStyle="1" w:styleId="B34F50A8A7A24E43B27A618E8D8F7B52">
    <w:name w:val="B34F50A8A7A24E43B27A618E8D8F7B52"/>
  </w:style>
  <w:style w:type="paragraph" w:customStyle="1" w:styleId="E1DD99D562484A8888AAF8BB1B82DA6C">
    <w:name w:val="E1DD99D562484A8888AAF8BB1B82DA6C"/>
  </w:style>
  <w:style w:type="paragraph" w:customStyle="1" w:styleId="0459D9B54D424FE7A4047579DA33B563">
    <w:name w:val="0459D9B54D424FE7A4047579DA33B563"/>
  </w:style>
  <w:style w:type="paragraph" w:customStyle="1" w:styleId="A4F7658D33534C4F8196D07C37A6FF1D">
    <w:name w:val="A4F7658D33534C4F8196D07C37A6FF1D"/>
  </w:style>
  <w:style w:type="paragraph" w:customStyle="1" w:styleId="950D86845BAF4459A3B052A7B4DBE657">
    <w:name w:val="950D86845BAF4459A3B052A7B4DBE657"/>
  </w:style>
  <w:style w:type="paragraph" w:customStyle="1" w:styleId="7F7D4ECEC03547E39AC357E10EA818F9">
    <w:name w:val="7F7D4ECEC03547E39AC357E10EA818F9"/>
  </w:style>
  <w:style w:type="paragraph" w:customStyle="1" w:styleId="F5E7155E36E749E18F3DFA1B87537B91">
    <w:name w:val="F5E7155E36E749E18F3DFA1B87537B91"/>
  </w:style>
  <w:style w:type="paragraph" w:customStyle="1" w:styleId="394E35487F3E45AE95D9A19ABBA35CF1">
    <w:name w:val="394E35487F3E45AE95D9A19ABBA35CF1"/>
  </w:style>
  <w:style w:type="paragraph" w:customStyle="1" w:styleId="967BF29F9C224AB8B4B18E88781E52C3">
    <w:name w:val="967BF29F9C224AB8B4B18E88781E52C3"/>
  </w:style>
  <w:style w:type="paragraph" w:customStyle="1" w:styleId="C22483FC3EEE488C986D1826E9F59B53">
    <w:name w:val="C22483FC3EEE488C986D1826E9F59B53"/>
  </w:style>
  <w:style w:type="paragraph" w:customStyle="1" w:styleId="3AD277024CE343FB9136320B4052B36D">
    <w:name w:val="3AD277024CE343FB9136320B4052B36D"/>
  </w:style>
  <w:style w:type="paragraph" w:customStyle="1" w:styleId="4987594C8D964035B46EF8D1C78875F5">
    <w:name w:val="4987594C8D964035B46EF8D1C78875F5"/>
    <w:rsid w:val="00337DEE"/>
  </w:style>
  <w:style w:type="paragraph" w:customStyle="1" w:styleId="D30D7A669E134B308DDD9354E999D4CF">
    <w:name w:val="D30D7A669E134B308DDD9354E999D4CF"/>
    <w:rsid w:val="00337DEE"/>
  </w:style>
  <w:style w:type="paragraph" w:customStyle="1" w:styleId="6D97F5AD18FB496EB24C2782F59BF406">
    <w:name w:val="6D97F5AD18FB496EB24C2782F59BF406"/>
    <w:rsid w:val="00337D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Carta de negocios (diseño de rayas de ventas).dotx</Template>
  <TotalTime>162</TotalTime>
  <Pages>6</Pages>
  <Words>733</Words>
  <Characters>4036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Peeke</dc:creator>
  <cp:keywords>Centro de Investigación y de Estudios Avanzados CINVESTAV</cp:keywords>
  <cp:lastModifiedBy>Peeke</cp:lastModifiedBy>
  <cp:revision>2</cp:revision>
  <dcterms:created xsi:type="dcterms:W3CDTF">2018-02-28T16:33:00Z</dcterms:created>
  <dcterms:modified xsi:type="dcterms:W3CDTF">2018-03-02T19:33:00Z</dcterms:modified>
  <cp:contentStatus>Eduardo Rivera Gómez</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